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TotalScan</w:t>
      </w:r>
    </w:p>
    <w:p>
      <w:r>
        <w:t xml:space="preserve">Общие данные о системе: </w:t>
      </w:r>
    </w:p>
    <w:p>
      <w:r>
        <w:t xml:space="preserve">       Architecture: 64bit</w:t>
      </w:r>
    </w:p>
    <w:p>
      <w:r>
        <w:t xml:space="preserve">       Machine: x86_64</w:t>
      </w:r>
    </w:p>
    <w:p>
      <w:r>
        <w:t xml:space="preserve">       OS Release: 6.1.0-kali9-amd64</w:t>
      </w:r>
    </w:p>
    <w:p>
      <w:r>
        <w:t xml:space="preserve">       OS Name: Linux</w:t>
      </w:r>
    </w:p>
    <w:p>
      <w:r>
        <w:t xml:space="preserve">       OS Version: #1 SMP PREEMPT_DYNAMIC Debian 6.1.27-1kali1 (2023-05-12)</w:t>
      </w:r>
    </w:p>
    <w:p>
      <w:r>
        <w:t xml:space="preserve">       Host name: kali</w:t>
      </w:r>
    </w:p>
    <w:p>
      <w:r>
        <w:t xml:space="preserve">       Platform: Linux-6.1.0-kali9-amd64-x86_64-with-glibc2.37</w:t>
      </w:r>
    </w:p>
    <w:p>
      <w:r>
        <w:t xml:space="preserve">       Processor: </w:t>
      </w:r>
    </w:p>
    <w:p>
      <w:r>
        <w:t xml:space="preserve">Данные из dmi/id: </w:t>
      </w:r>
    </w:p>
    <w:p>
      <w:r>
        <w:t xml:space="preserve">       bios_date: 12/01/2006</w:t>
      </w:r>
    </w:p>
    <w:p>
      <w:r>
        <w:t xml:space="preserve">       product_name: VirtualBox</w:t>
      </w:r>
    </w:p>
    <w:p>
      <w:r>
        <w:t xml:space="preserve">       sys_vendor: innotek GmbH</w:t>
      </w:r>
    </w:p>
    <w:p>
      <w:r>
        <w:t xml:space="preserve">       bios_version: VirtualBox</w:t>
      </w:r>
    </w:p>
    <w:p>
      <w:r>
        <w:t xml:space="preserve">       product_version: 1.2</w:t>
      </w:r>
    </w:p>
    <w:p>
      <w:r>
        <w:t xml:space="preserve">       board_vendor: Oracle Corporation</w:t>
      </w:r>
    </w:p>
    <w:p>
      <w:r>
        <w:t xml:space="preserve">       product_sku: </w:t>
      </w:r>
    </w:p>
    <w:p>
      <w:r>
        <w:t xml:space="preserve">       product_family: Virtual Machine</w:t>
      </w:r>
    </w:p>
    <w:p>
      <w:r>
        <w:t xml:space="preserve">       bios_vendor: innotek GmbH</w:t>
      </w:r>
    </w:p>
    <w:p>
      <w:r>
        <w:t xml:space="preserve">       board_asset_tag: </w:t>
      </w:r>
    </w:p>
    <w:p>
      <w:r>
        <w:t xml:space="preserve">       board_version: 1.2</w:t>
      </w:r>
    </w:p>
    <w:p>
      <w:r>
        <w:t xml:space="preserve">       board_name: VirtualBox</w:t>
      </w:r>
    </w:p>
    <w:p>
      <w:r>
        <w:t xml:space="preserve">Системное время: </w:t>
      </w:r>
    </w:p>
    <w:p>
      <w:r>
        <w:t xml:space="preserve">       System Boot Time: 2023-11-25 23:59:32</w:t>
      </w:r>
    </w:p>
    <w:p>
      <w:r>
        <w:t xml:space="preserve">       System Uptime: 3:18 hours</w:t>
      </w:r>
    </w:p>
    <w:p>
      <w:r>
        <w:t xml:space="preserve">Пользователи: </w:t>
      </w:r>
    </w:p>
    <w:p>
      <w:r>
        <w:t xml:space="preserve">       kali: </w:t>
      </w:r>
    </w:p>
    <w:p>
      <w:r>
        <w:t xml:space="preserve">               name: kali</w:t>
      </w:r>
    </w:p>
    <w:p>
      <w:r>
        <w:t xml:space="preserve">               terminal: tty7</w:t>
      </w:r>
    </w:p>
    <w:p>
      <w:r>
        <w:t xml:space="preserve">               host: localhost</w:t>
      </w:r>
    </w:p>
    <w:p>
      <w:r>
        <w:t xml:space="preserve">               started: 1700974976.0 seconds since the epoch</w:t>
      </w:r>
    </w:p>
    <w:p>
      <w:r>
        <w:t xml:space="preserve">               pid: 992</w:t>
      </w:r>
    </w:p>
    <w:p>
      <w:r>
        <w:t xml:space="preserve">Ядра ОС: </w:t>
      </w:r>
    </w:p>
    <w:p>
      <w:r>
        <w:t xml:space="preserve">       Number of Physical cores: 2</w:t>
      </w:r>
    </w:p>
    <w:p>
      <w:r>
        <w:t xml:space="preserve">       Number of Total cores: 2</w:t>
      </w:r>
    </w:p>
    <w:p>
      <w:r>
        <w:t xml:space="preserve">       Max Frequency: 0.00Mhz</w:t>
      </w:r>
    </w:p>
    <w:p>
      <w:r>
        <w:t xml:space="preserve">       Min Frequency: 0.00Mhz</w:t>
      </w:r>
    </w:p>
    <w:p>
      <w:r>
        <w:t xml:space="preserve">       Current Frequency: 2304.00Mhz</w:t>
      </w:r>
    </w:p>
    <w:p>
      <w:r>
        <w:t xml:space="preserve">       CPU Usage of Core 0: 34.0%</w:t>
      </w:r>
    </w:p>
    <w:p>
      <w:r>
        <w:t xml:space="preserve">       CPU Usage of Core 1: 38.4%</w:t>
      </w:r>
    </w:p>
    <w:p>
      <w:r>
        <w:t xml:space="preserve">       Total CPU Usage: 50.1%</w:t>
      </w:r>
    </w:p>
    <w:p>
      <w:r>
        <w:t xml:space="preserve">Процессоры: </w:t>
      </w:r>
    </w:p>
    <w:p>
      <w:r>
        <w:t xml:space="preserve">       Processor 0:  Intel(R) Pentium(R) CPU 4417U @ 2.30GHz</w:t>
      </w:r>
    </w:p>
    <w:p>
      <w:r>
        <w:t xml:space="preserve">       Processor 1:  Intel(R) Pentium(R) CPU 4417U @ 2.30GHz</w:t>
      </w:r>
    </w:p>
    <w:p>
      <w:r>
        <w:t xml:space="preserve">HDD/SSD устройства: </w:t>
      </w:r>
    </w:p>
    <w:p>
      <w:r>
        <w:t xml:space="preserve">       udev: </w:t>
      </w:r>
    </w:p>
    <w:p>
      <w:r>
        <w:t xml:space="preserve">               Partition Device: udev</w:t>
      </w:r>
    </w:p>
    <w:p>
      <w:r>
        <w:t xml:space="preserve">               File System: devtmpfs</w:t>
      </w:r>
    </w:p>
    <w:p>
      <w:r>
        <w:t xml:space="preserve">               Options: rw</w:t>
      </w:r>
    </w:p>
    <w:p>
      <w:r>
        <w:t xml:space="preserve">               Mount point: /dev</w:t>
      </w:r>
    </w:p>
    <w:p>
      <w:r>
        <w:t xml:space="preserve">               Total Disk Space: 3.84 GB</w:t>
      </w:r>
    </w:p>
    <w:p>
      <w:r>
        <w:t xml:space="preserve">               Free Disk Space: 3.84 GB</w:t>
      </w:r>
    </w:p>
    <w:p>
      <w:r>
        <w:t xml:space="preserve">               Used Disk Space: 0.0 GB</w:t>
      </w:r>
    </w:p>
    <w:p>
      <w:r>
        <w:t xml:space="preserve">               Percentage Used: 0.0 %</w:t>
      </w:r>
    </w:p>
    <w:p>
      <w:r>
        <w:t xml:space="preserve">       tmpfs: </w:t>
      </w:r>
    </w:p>
    <w:p>
      <w:r>
        <w:t xml:space="preserve">               Partition Device: tmpfs</w:t>
      </w:r>
    </w:p>
    <w:p>
      <w:r>
        <w:t xml:space="preserve">               File System: tmpfs</w:t>
      </w:r>
    </w:p>
    <w:p>
      <w:r>
        <w:t xml:space="preserve">               Options: rw</w:t>
      </w:r>
    </w:p>
    <w:p>
      <w:r>
        <w:t xml:space="preserve">               Mount point: /run/user/1000</w:t>
      </w:r>
    </w:p>
    <w:p>
      <w:r>
        <w:t xml:space="preserve">               Total Disk Space: 0.78 GB</w:t>
      </w:r>
    </w:p>
    <w:p>
      <w:r>
        <w:t xml:space="preserve">               Free Disk Space: 0.78 GB</w:t>
      </w:r>
    </w:p>
    <w:p>
      <w:r>
        <w:t xml:space="preserve">               Used Disk Space: 0.0 GB</w:t>
      </w:r>
    </w:p>
    <w:p>
      <w:r>
        <w:t xml:space="preserve">               Percentage Used: 0.0 %</w:t>
      </w:r>
    </w:p>
    <w:p>
      <w:r>
        <w:t xml:space="preserve">       /dev/sda1: </w:t>
      </w:r>
    </w:p>
    <w:p>
      <w:r>
        <w:t xml:space="preserve">               Partition Device: /dev/sda1</w:t>
      </w:r>
    </w:p>
    <w:p>
      <w:r>
        <w:t xml:space="preserve">               File System: ext4</w:t>
      </w:r>
    </w:p>
    <w:p>
      <w:r>
        <w:t xml:space="preserve">               Options: rw</w:t>
      </w:r>
    </w:p>
    <w:p>
      <w:r>
        <w:t xml:space="preserve">               Mount point: /</w:t>
      </w:r>
    </w:p>
    <w:p>
      <w:r>
        <w:t xml:space="preserve">               Total Disk Space: 78.28 GB</w:t>
      </w:r>
    </w:p>
    <w:p>
      <w:r>
        <w:t xml:space="preserve">               Free Disk Space: 53.97 GB</w:t>
      </w:r>
    </w:p>
    <w:p>
      <w:r>
        <w:t xml:space="preserve">               Used Disk Space: 20.29 GB</w:t>
      </w:r>
    </w:p>
    <w:p>
      <w:r>
        <w:t xml:space="preserve">               Percentage Used: 27.3 %</w:t>
      </w:r>
    </w:p>
    <w:p>
      <w:r>
        <w:t xml:space="preserve">       Desktop: </w:t>
      </w:r>
    </w:p>
    <w:p>
      <w:r>
        <w:t xml:space="preserve">               Partition Device: Desktop</w:t>
      </w:r>
    </w:p>
    <w:p>
      <w:r>
        <w:t xml:space="preserve">               File System: vboxsf</w:t>
      </w:r>
    </w:p>
    <w:p>
      <w:r>
        <w:t xml:space="preserve">               Options: rw</w:t>
      </w:r>
    </w:p>
    <w:p>
      <w:r>
        <w:t xml:space="preserve">               Mount point: /media/files</w:t>
      </w:r>
    </w:p>
    <w:p>
      <w:r>
        <w:t xml:space="preserve">               Total Disk Space: 464.71 GB</w:t>
      </w:r>
    </w:p>
    <w:p>
      <w:r>
        <w:t xml:space="preserve">               Free Disk Space: 36.37 GB</w:t>
      </w:r>
    </w:p>
    <w:p>
      <w:r>
        <w:t xml:space="preserve">               Used Disk Space: 428.34 GB</w:t>
      </w:r>
    </w:p>
    <w:p>
      <w:r>
        <w:t xml:space="preserve">               Percentage Used: 92.2 %</w:t>
      </w:r>
    </w:p>
    <w:p>
      <w:r>
        <w:t xml:space="preserve">CD/DVD устройства: </w:t>
      </w:r>
    </w:p>
    <w:p>
      <w:r>
        <w:t xml:space="preserve">USB устройства: </w:t>
      </w:r>
    </w:p>
    <w:p>
      <w:r>
        <w:t xml:space="preserve">       usb 1: </w:t>
      </w:r>
    </w:p>
    <w:p>
      <w:r>
        <w:t xml:space="preserve">               id: 80ee:0021</w:t>
      </w:r>
    </w:p>
    <w:p>
      <w:r>
        <w:t xml:space="preserve">               tag: VirtualBox USB Tablet</w:t>
      </w:r>
    </w:p>
    <w:p>
      <w:r>
        <w:t xml:space="preserve">               device: /dev/bus/usb/001/002</w:t>
      </w:r>
    </w:p>
    <w:p>
      <w:r>
        <w:t xml:space="preserve">       usb 2: </w:t>
      </w:r>
    </w:p>
    <w:p>
      <w:r>
        <w:t xml:space="preserve">               id: 1d6b:0001</w:t>
      </w:r>
    </w:p>
    <w:p>
      <w:r>
        <w:t xml:space="preserve">               tag: Linux Foundation 1.1 root hub</w:t>
      </w:r>
    </w:p>
    <w:p>
      <w:r>
        <w:t xml:space="preserve">               device: /dev/bus/usb/001/001</w:t>
      </w:r>
    </w:p>
    <w:p>
      <w:r>
        <w:t xml:space="preserve">Данные о GPU: </w:t>
      </w:r>
    </w:p>
    <w:p>
      <w:r>
        <w:t xml:space="preserve">       GPU Information: </w:t>
      </w:r>
    </w:p>
    <w:p>
      <w:r>
        <w:t xml:space="preserve">               00:02.0 VGA compatible controller: VMware SVGA II Adapter (prog-if 00 [VGA controller])</w:t>
      </w:r>
    </w:p>
    <w:p>
      <w:r>
        <w:t xml:space="preserve">               Subsystem: VMware SVGA II Adapter</w:t>
      </w:r>
    </w:p>
    <w:p>
      <w:r>
        <w:t xml:space="preserve">               Flags: bus master, fast devsel, latency 64, IRQ 18</w:t>
      </w:r>
    </w:p>
    <w:p>
      <w:r>
        <w:t xml:space="preserve">               1: I/O ports at d010 [size=16]</w:t>
      </w:r>
    </w:p>
    <w:p>
      <w:r>
        <w:t xml:space="preserve">               2: Memory at e0000000 (32-bit, prefetchable) [size=128M]</w:t>
      </w:r>
    </w:p>
    <w:p>
      <w:r>
        <w:t xml:space="preserve">               3: Memory at f0000000 (32-bit, non-prefetchable) [size=2M]</w:t>
      </w:r>
    </w:p>
    <w:p>
      <w:r>
        <w:t xml:space="preserve">               4: Expansion ROM at 000c0000 [virtual] [disabled] [size=128K]</w:t>
      </w:r>
    </w:p>
    <w:p>
      <w:r>
        <w:t xml:space="preserve">               Kernel driver in use: vmwgfx</w:t>
      </w:r>
    </w:p>
    <w:p>
      <w:r>
        <w:t xml:space="preserve">               Kernel modules: vmwgfx</w:t>
      </w:r>
    </w:p>
    <w:p>
      <w:r>
        <w:t xml:space="preserve">Данные о RAM памяти: </w:t>
      </w:r>
    </w:p>
    <w:p>
      <w:r>
        <w:t xml:space="preserve">       Total Memory present: 7.76 Gb</w:t>
      </w:r>
    </w:p>
    <w:p>
      <w:r>
        <w:t xml:space="preserve">       Total Memory Available: 4.51 Gb</w:t>
      </w:r>
    </w:p>
    <w:p>
      <w:r>
        <w:t xml:space="preserve">       Total Memory Used: 2.92 Gb</w:t>
      </w:r>
    </w:p>
    <w:p>
      <w:r>
        <w:t xml:space="preserve">       Percentage Total Memory Used: 41.8 %</w:t>
      </w:r>
    </w:p>
    <w:p>
      <w:r>
        <w:t xml:space="preserve">       Total swap memory: 1.0</w:t>
      </w:r>
    </w:p>
    <w:p>
      <w:r>
        <w:t xml:space="preserve">       Free swap memory: 1.0</w:t>
      </w:r>
    </w:p>
    <w:p>
      <w:r>
        <w:t xml:space="preserve">       Used swap memory: 0.0</w:t>
      </w:r>
    </w:p>
    <w:p>
      <w:r>
        <w:t xml:space="preserve">       Percentage Swap Used: 0.0 %</w:t>
      </w:r>
    </w:p>
    <w:p>
      <w:r>
        <w:t xml:space="preserve">Сетевые настройки: </w:t>
      </w:r>
    </w:p>
    <w:p>
      <w:r>
        <w:t xml:space="preserve">       lo: </w:t>
      </w:r>
    </w:p>
    <w:p>
      <w:r>
        <w:t xml:space="preserve">               1: </w:t>
      </w:r>
    </w:p>
    <w:p>
      <w:r>
        <w:t xml:space="preserve">                       Address: 127.0.0.1</w:t>
      </w:r>
    </w:p>
    <w:p>
      <w:r>
        <w:t xml:space="preserve">                       Netmask: 255.0.0.0</w:t>
      </w:r>
    </w:p>
    <w:p>
      <w:r>
        <w:t xml:space="preserve">                       Broadcast: None</w:t>
      </w:r>
    </w:p>
    <w:p>
      <w:r>
        <w:t xml:space="preserve">                       point to point: None</w:t>
      </w:r>
    </w:p>
    <w:p>
      <w:r>
        <w:t xml:space="preserve">               2: </w:t>
      </w:r>
    </w:p>
    <w:p>
      <w:r>
        <w:t xml:space="preserve">                       Address: ::1</w:t>
      </w:r>
    </w:p>
    <w:p>
      <w:r>
        <w:t xml:space="preserve">                       Netmask: ffff:ffff:ffff:ffff:ffff:ffff:ffff:ffff</w:t>
      </w:r>
    </w:p>
    <w:p>
      <w:r>
        <w:t xml:space="preserve">                       Broadcast: None</w:t>
      </w:r>
    </w:p>
    <w:p>
      <w:r>
        <w:t xml:space="preserve">                       point to point: None</w:t>
      </w:r>
    </w:p>
    <w:p>
      <w:r>
        <w:t xml:space="preserve">               3: </w:t>
      </w:r>
    </w:p>
    <w:p>
      <w:r>
        <w:t xml:space="preserve">                       Address: 00:00:00:00:00:00</w:t>
      </w:r>
    </w:p>
    <w:p>
      <w:r>
        <w:t xml:space="preserve">                       Netmask: None</w:t>
      </w:r>
    </w:p>
    <w:p>
      <w:r>
        <w:t xml:space="preserve">                       Broadcast: None</w:t>
      </w:r>
    </w:p>
    <w:p>
      <w:r>
        <w:t xml:space="preserve">                       point to point: None</w:t>
      </w:r>
    </w:p>
    <w:p>
      <w:r>
        <w:t xml:space="preserve">       eth0: </w:t>
      </w:r>
    </w:p>
    <w:p>
      <w:r>
        <w:t xml:space="preserve">               1: </w:t>
      </w:r>
    </w:p>
    <w:p>
      <w:r>
        <w:t xml:space="preserve">                       Address: 192.168.0.132</w:t>
      </w:r>
    </w:p>
    <w:p>
      <w:r>
        <w:t xml:space="preserve">                       Netmask: 255.255.255.0</w:t>
      </w:r>
    </w:p>
    <w:p>
      <w:r>
        <w:t xml:space="preserve">                       Broadcast: 192.168.0.255</w:t>
      </w:r>
    </w:p>
    <w:p>
      <w:r>
        <w:t xml:space="preserve">                       point to point: None</w:t>
      </w:r>
    </w:p>
    <w:p>
      <w:r>
        <w:t xml:space="preserve">               2: </w:t>
      </w:r>
    </w:p>
    <w:p>
      <w:r>
        <w:t xml:space="preserve">                       Address: fd01::c947:81f7:b0e2:ad63</w:t>
      </w:r>
    </w:p>
    <w:p>
      <w:r>
        <w:t xml:space="preserve">                       Netmask: ffff:ffff:ffff:ffff::</w:t>
      </w:r>
    </w:p>
    <w:p>
      <w:r>
        <w:t xml:space="preserve">                       Broadcast: None</w:t>
      </w:r>
    </w:p>
    <w:p>
      <w:r>
        <w:t xml:space="preserve">                       point to point: None</w:t>
      </w:r>
    </w:p>
    <w:p>
      <w:r>
        <w:t xml:space="preserve">               3: </w:t>
      </w:r>
    </w:p>
    <w:p>
      <w:r>
        <w:t xml:space="preserve">                       Address: fe80::3fa5:ec5c:67c2:6995%eth0</w:t>
      </w:r>
    </w:p>
    <w:p>
      <w:r>
        <w:t xml:space="preserve">                       Netmask: ffff:ffff:ffff:ffff::</w:t>
      </w:r>
    </w:p>
    <w:p>
      <w:r>
        <w:t xml:space="preserve">                       Broadcast: None</w:t>
      </w:r>
    </w:p>
    <w:p>
      <w:r>
        <w:t xml:space="preserve">                       point to point: None</w:t>
      </w:r>
    </w:p>
    <w:p>
      <w:r>
        <w:t xml:space="preserve">               4: </w:t>
      </w:r>
    </w:p>
    <w:p>
      <w:r>
        <w:t xml:space="preserve">                       Address: 08:00:27:23:91:da</w:t>
      </w:r>
    </w:p>
    <w:p>
      <w:r>
        <w:t xml:space="preserve">                       Netmask: None</w:t>
      </w:r>
    </w:p>
    <w:p>
      <w:r>
        <w:t xml:space="preserve">                       Broadcast: ff:ff:ff:ff:ff:ff</w:t>
      </w:r>
    </w:p>
    <w:p>
      <w:r>
        <w:t xml:space="preserve">                       point to point: None</w:t>
      </w:r>
    </w:p>
    <w:p>
      <w:r>
        <w:t xml:space="preserve">       Total Bytes Sent: 0.0 GB</w:t>
      </w:r>
    </w:p>
    <w:p>
      <w:r>
        <w:t xml:space="preserve">       Total Bytes Received: 0.07 GB</w:t>
      </w:r>
    </w:p>
    <w:p>
      <w:r>
        <w:t xml:space="preserve">Приложения: </w:t>
      </w:r>
    </w:p>
    <w:p>
      <w:r>
        <w:t xml:space="preserve">       About Xfce: </w:t>
      </w:r>
    </w:p>
    <w:p>
      <w:r>
        <w:t xml:space="preserve">               name: About Xfce</w:t>
      </w:r>
    </w:p>
    <w:p>
      <w:r>
        <w:t xml:space="preserve">               size: 5328</w:t>
      </w:r>
    </w:p>
    <w:p>
      <w:r>
        <w:t xml:space="preserve">               date_modified: 2023-06-13 01:58:25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10:38:23</w:t>
      </w:r>
    </w:p>
    <w:p>
      <w:r>
        <w:t xml:space="preserve">       Access Prompt: </w:t>
      </w:r>
    </w:p>
    <w:p>
      <w:r>
        <w:t xml:space="preserve">               name: Access Prompt</w:t>
      </w:r>
    </w:p>
    <w:p>
      <w:r>
        <w:t xml:space="preserve">               size: 6460</w:t>
      </w:r>
    </w:p>
    <w:p>
      <w:r>
        <w:t xml:space="preserve">               date_modified: 2023-05-25 09:07:13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10:32:27</w:t>
      </w:r>
    </w:p>
    <w:p>
      <w:r>
        <w:t xml:space="preserve">       Accessibility: </w:t>
      </w:r>
    </w:p>
    <w:p>
      <w:r>
        <w:t xml:space="preserve">               name: Accessibility</w:t>
      </w:r>
    </w:p>
    <w:p>
      <w:r>
        <w:t xml:space="preserve">               size: 13812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Advanced Network Configuration: </w:t>
      </w:r>
    </w:p>
    <w:p>
      <w:r>
        <w:t xml:space="preserve">               name: Advanced Network Configuration</w:t>
      </w:r>
    </w:p>
    <w:p>
      <w:r>
        <w:t xml:space="preserve">               size: 8413</w:t>
      </w:r>
    </w:p>
    <w:p>
      <w:r>
        <w:t xml:space="preserve">               date_modified: 2023-07-30 17:19:50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03:01:10</w:t>
      </w:r>
    </w:p>
    <w:p>
      <w:r>
        <w:t xml:space="preserve">       Appearance: </w:t>
      </w:r>
    </w:p>
    <w:p>
      <w:r>
        <w:t xml:space="preserve">               name: Appearance</w:t>
      </w:r>
    </w:p>
    <w:p>
      <w:r>
        <w:t xml:space="preserve">               size: 17558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Application Finder: </w:t>
      </w:r>
    </w:p>
    <w:p>
      <w:r>
        <w:t xml:space="preserve">               name: Application Finder</w:t>
      </w:r>
    </w:p>
    <w:p>
      <w:r>
        <w:t xml:space="preserve">               size: 10499</w:t>
      </w:r>
    </w:p>
    <w:p>
      <w:r>
        <w:t xml:space="preserve">               date_modified: 2022-12-15 20:09:57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Atril Document Viewer: </w:t>
      </w:r>
    </w:p>
    <w:p>
      <w:r>
        <w:t xml:space="preserve">               name: Atril Document Viewer</w:t>
      </w:r>
    </w:p>
    <w:p>
      <w:r>
        <w:t xml:space="preserve">               size: 14114</w:t>
      </w:r>
    </w:p>
    <w:p>
      <w:r>
        <w:t xml:space="preserve">               date_modified: 2023-01-13 01:52:14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Audacity: </w:t>
      </w:r>
    </w:p>
    <w:p>
      <w:r>
        <w:t xml:space="preserve">               name: Audacity</w:t>
      </w:r>
    </w:p>
    <w:p>
      <w:r>
        <w:t xml:space="preserve">               size: 2909</w:t>
      </w:r>
    </w:p>
    <w:p>
      <w:r>
        <w:t xml:space="preserve">               date_modified: 2023-06-16 16:34:40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10:29:23</w:t>
      </w:r>
    </w:p>
    <w:p>
      <w:r>
        <w:t xml:space="preserve">       Bluetooth Adapters: </w:t>
      </w:r>
    </w:p>
    <w:p>
      <w:r>
        <w:t xml:space="preserve">               name: Bluetooth Adapters</w:t>
      </w:r>
    </w:p>
    <w:p>
      <w:r>
        <w:t xml:space="preserve">               size: 3651</w:t>
      </w:r>
    </w:p>
    <w:p>
      <w:r>
        <w:t xml:space="preserve">               date_modified: 2023-08-20 02:22:00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05:13:20</w:t>
      </w:r>
    </w:p>
    <w:p>
      <w:r>
        <w:t xml:space="preserve">       Bluetooth Manager: </w:t>
      </w:r>
    </w:p>
    <w:p>
      <w:r>
        <w:t xml:space="preserve">               name: Bluetooth Manager</w:t>
      </w:r>
    </w:p>
    <w:p>
      <w:r>
        <w:t xml:space="preserve">               size: 2524</w:t>
      </w:r>
    </w:p>
    <w:p>
      <w:r>
        <w:t xml:space="preserve">               date_modified: 2023-08-20 02:22:00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05:13:20</w:t>
      </w:r>
    </w:p>
    <w:p>
      <w:r>
        <w:t xml:space="preserve">       Bulk Rename: </w:t>
      </w:r>
    </w:p>
    <w:p>
      <w:r>
        <w:t xml:space="preserve">               name: Bulk Rename</w:t>
      </w:r>
    </w:p>
    <w:p>
      <w:r>
        <w:t xml:space="preserve">               size: 12719</w:t>
      </w:r>
    </w:p>
    <w:p>
      <w:r>
        <w:t xml:space="preserve">               date_modified: 2023-06-13 03:09:50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10:33:29</w:t>
      </w:r>
    </w:p>
    <w:p>
      <w:r>
        <w:t xml:space="preserve">       CherryTree: </w:t>
      </w:r>
    </w:p>
    <w:p>
      <w:r>
        <w:t xml:space="preserve">               name: CherryTree</w:t>
      </w:r>
    </w:p>
    <w:p>
      <w:r>
        <w:t xml:space="preserve">               size: 1321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Clipboard Manager: </w:t>
      </w:r>
    </w:p>
    <w:p>
      <w:r>
        <w:t xml:space="preserve">               name: Clipboard Manager</w:t>
      </w:r>
    </w:p>
    <w:p>
      <w:r>
        <w:t xml:space="preserve">               size: 4510</w:t>
      </w:r>
    </w:p>
    <w:p>
      <w:r>
        <w:t xml:space="preserve">               date_modified: 2023-08-09 19:34:10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03:11:19</w:t>
      </w:r>
    </w:p>
    <w:p>
      <w:r>
        <w:t xml:space="preserve">       Clipboard Manager Settings: </w:t>
      </w:r>
    </w:p>
    <w:p>
      <w:r>
        <w:t xml:space="preserve">               name: Clipboard Manager Settings</w:t>
      </w:r>
    </w:p>
    <w:p>
      <w:r>
        <w:t xml:space="preserve">               size: 4349</w:t>
      </w:r>
    </w:p>
    <w:p>
      <w:r>
        <w:t xml:space="preserve">               date_modified: 2023-08-09 19:34:10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03:11:19</w:t>
      </w:r>
    </w:p>
    <w:p>
      <w:r>
        <w:t xml:space="preserve">       Color Profiles: </w:t>
      </w:r>
    </w:p>
    <w:p>
      <w:r>
        <w:t xml:space="preserve">               name: Color Profiles</w:t>
      </w:r>
    </w:p>
    <w:p>
      <w:r>
        <w:t xml:space="preserve">               size: 8880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Create Launcher on the panel: </w:t>
      </w:r>
    </w:p>
    <w:p>
      <w:r>
        <w:t xml:space="preserve">               name: Create Launcher on the panel</w:t>
      </w:r>
    </w:p>
    <w:p>
      <w:r>
        <w:t xml:space="preserve">               size: 9026</w:t>
      </w:r>
    </w:p>
    <w:p>
      <w:r>
        <w:t xml:space="preserve">               date_modified: 2023-06-15 03:17:30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10:40:03</w:t>
      </w:r>
    </w:p>
    <w:p>
      <w:r>
        <w:t xml:space="preserve">       Default Applications: </w:t>
      </w:r>
    </w:p>
    <w:p>
      <w:r>
        <w:t xml:space="preserve">               name: Default Applications</w:t>
      </w:r>
    </w:p>
    <w:p>
      <w:r>
        <w:t xml:space="preserve">               size: 12737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Desktop: </w:t>
      </w:r>
    </w:p>
    <w:p>
      <w:r>
        <w:t xml:space="preserve">               name: Desktop</w:t>
      </w:r>
    </w:p>
    <w:p>
      <w:r>
        <w:t xml:space="preserve">               size: 7469</w:t>
      </w:r>
    </w:p>
    <w:p>
      <w:r>
        <w:t xml:space="preserve">               date_modified: 2023-01-30 04:19:21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Display: </w:t>
      </w:r>
    </w:p>
    <w:p>
      <w:r>
        <w:t xml:space="preserve">               name: Display</w:t>
      </w:r>
    </w:p>
    <w:p>
      <w:r>
        <w:t xml:space="preserve">               size: 12398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Engrampa Archive Manager: </w:t>
      </w:r>
    </w:p>
    <w:p>
      <w:r>
        <w:t xml:space="preserve">               name: Engrampa Archive Manager</w:t>
      </w:r>
    </w:p>
    <w:p>
      <w:r>
        <w:t xml:space="preserve">               size: 15711</w:t>
      </w:r>
    </w:p>
    <w:p>
      <w:r>
        <w:t xml:space="preserve">               date_modified: 2021-12-12 10:00:52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Exploit Database: </w:t>
      </w:r>
    </w:p>
    <w:p>
      <w:r>
        <w:t xml:space="preserve">               name: Exploit Database</w:t>
      </w:r>
    </w:p>
    <w:p>
      <w:r>
        <w:t xml:space="preserve">               size: 238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File Manager: </w:t>
      </w:r>
    </w:p>
    <w:p>
      <w:r>
        <w:t xml:space="preserve">               name: File Manager</w:t>
      </w:r>
    </w:p>
    <w:p>
      <w:r>
        <w:t xml:space="preserve">               size: 4732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File Manager Settings: </w:t>
      </w:r>
    </w:p>
    <w:p>
      <w:r>
        <w:t xml:space="preserve">               name: File Manager Settings</w:t>
      </w:r>
    </w:p>
    <w:p>
      <w:r>
        <w:t xml:space="preserve">               size: 12800</w:t>
      </w:r>
    </w:p>
    <w:p>
      <w:r>
        <w:t xml:space="preserve">               date_modified: 2023-06-13 03:09:50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10:33:29</w:t>
      </w:r>
    </w:p>
    <w:p>
      <w:r>
        <w:t xml:space="preserve">       Firefox ESR: </w:t>
      </w:r>
    </w:p>
    <w:p>
      <w:r>
        <w:t xml:space="preserve">               name: Firefox ESR</w:t>
      </w:r>
    </w:p>
    <w:p>
      <w:r>
        <w:t xml:space="preserve">               size: 3826</w:t>
      </w:r>
    </w:p>
    <w:p>
      <w:r>
        <w:t xml:space="preserve">               date_modified: 2023-08-29 17:03:46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05:13:48</w:t>
      </w:r>
    </w:p>
    <w:p>
      <w:r>
        <w:t xml:space="preserve">       GNU Image Manipulation Program: </w:t>
      </w:r>
    </w:p>
    <w:p>
      <w:r>
        <w:t xml:space="preserve">               name: GNU Image Manipulation Program</w:t>
      </w:r>
    </w:p>
    <w:p>
      <w:r>
        <w:t xml:space="preserve">               size: 15321</w:t>
      </w:r>
    </w:p>
    <w:p>
      <w:r>
        <w:t xml:space="preserve">               date_modified: 2023-03-01 19:34:30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2023-05-30 03:35:31</w:t>
      </w:r>
    </w:p>
    <w:p>
      <w:r>
        <w:t xml:space="preserve">       GParted: </w:t>
      </w:r>
    </w:p>
    <w:p>
      <w:r>
        <w:t xml:space="preserve">               name: GParted</w:t>
      </w:r>
    </w:p>
    <w:p>
      <w:r>
        <w:t xml:space="preserve">               size: 9783</w:t>
      </w:r>
    </w:p>
    <w:p>
      <w:r>
        <w:t xml:space="preserve">               date_modified: 2023-08-10 11:39:22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03:00:12</w:t>
      </w:r>
    </w:p>
    <w:p>
      <w:r>
        <w:t xml:space="preserve">       Geoclue Demo agent: </w:t>
      </w:r>
    </w:p>
    <w:p>
      <w:r>
        <w:t xml:space="preserve">               name: Geoclue Demo agent</w:t>
      </w:r>
    </w:p>
    <w:p>
      <w:r>
        <w:t xml:space="preserve">               size: 227</w:t>
      </w:r>
    </w:p>
    <w:p>
      <w:r>
        <w:t xml:space="preserve">               date_modified: 2023-07-29 03:06:57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02:59:36</w:t>
      </w:r>
    </w:p>
    <w:p>
      <w:r>
        <w:t xml:space="preserve">       GtkHash: </w:t>
      </w:r>
    </w:p>
    <w:p>
      <w:r>
        <w:t xml:space="preserve">               name: GtkHash</w:t>
      </w:r>
    </w:p>
    <w:p>
      <w:r>
        <w:t xml:space="preserve">               size: 4349</w:t>
      </w:r>
    </w:p>
    <w:p>
      <w:r>
        <w:t xml:space="preserve">               date_modified: 2023-03-02 22:40:40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10:33:33</w:t>
      </w:r>
    </w:p>
    <w:p>
      <w:r>
        <w:t xml:space="preserve">       Hardware Locality lstopo: </w:t>
      </w:r>
    </w:p>
    <w:p>
      <w:r>
        <w:t xml:space="preserve">               name: Hardware Locality lstopo</w:t>
      </w:r>
    </w:p>
    <w:p>
      <w:r>
        <w:t xml:space="preserve">               size: 276</w:t>
      </w:r>
    </w:p>
    <w:p>
      <w:r>
        <w:t xml:space="preserve">               date_modified: 2023-06-28 05:05:10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03:00:40</w:t>
      </w:r>
    </w:p>
    <w:p>
      <w:r>
        <w:t xml:space="preserve">       Help: </w:t>
      </w:r>
    </w:p>
    <w:p>
      <w:r>
        <w:t xml:space="preserve">               name: Help</w:t>
      </w:r>
    </w:p>
    <w:p>
      <w:r>
        <w:t xml:space="preserve">               size: 11372</w:t>
      </w:r>
    </w:p>
    <w:p>
      <w:r>
        <w:t xml:space="preserve">               date_modified: 2022-09-19 10:48:14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JetBrains Toolbox: </w:t>
      </w:r>
    </w:p>
    <w:p>
      <w:r>
        <w:t xml:space="preserve">               name: JetBrains Toolbox</w:t>
      </w:r>
    </w:p>
    <w:p>
      <w:r>
        <w:t xml:space="preserve">               size: 439</w:t>
      </w:r>
    </w:p>
    <w:p>
      <w:r>
        <w:t xml:space="preserve">               date_modified: 2023-11-25 07:16:54</w:t>
      </w:r>
    </w:p>
    <w:p>
      <w:r>
        <w:t xml:space="preserve">               owner: 1000</w:t>
      </w:r>
    </w:p>
    <w:p>
      <w:r>
        <w:t xml:space="preserve">               group: 1000</w:t>
      </w:r>
    </w:p>
    <w:p>
      <w:r>
        <w:t xml:space="preserve">               date_created: 2023-11-25 07:16:54</w:t>
      </w:r>
    </w:p>
    <w:p>
      <w:r>
        <w:t xml:space="preserve">       Kali Bugs: </w:t>
      </w:r>
    </w:p>
    <w:p>
      <w:r>
        <w:t xml:space="preserve">               name: Kali Bugs</w:t>
      </w:r>
    </w:p>
    <w:p>
      <w:r>
        <w:t xml:space="preserve">               size: 203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Docs: </w:t>
      </w:r>
    </w:p>
    <w:p>
      <w:r>
        <w:t xml:space="preserve">               name: Kali Docs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Forums: </w:t>
      </w:r>
    </w:p>
    <w:p>
      <w:r>
        <w:t xml:space="preserve">               name: Kali Forums</w:t>
      </w:r>
    </w:p>
    <w:p>
      <w:r>
        <w:t xml:space="preserve">               size: 214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HiDPI Mode: </w:t>
      </w:r>
    </w:p>
    <w:p>
      <w:r>
        <w:t xml:space="preserve">               name: Kali HiDPI Mode</w:t>
      </w:r>
    </w:p>
    <w:p>
      <w:r>
        <w:t xml:space="preserve">               size: 275</w:t>
      </w:r>
    </w:p>
    <w:p>
      <w:r>
        <w:t xml:space="preserve">               date_modified: 2023-06-05 05:07:27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10:34:04</w:t>
      </w:r>
    </w:p>
    <w:p>
      <w:r>
        <w:t xml:space="preserve">       Kali Linux: </w:t>
      </w:r>
    </w:p>
    <w:p>
      <w:r>
        <w:t xml:space="preserve">               name: Kali Linux</w:t>
      </w:r>
    </w:p>
    <w:p>
      <w:r>
        <w:t xml:space="preserve">               size: 211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Tools: </w:t>
      </w:r>
    </w:p>
    <w:p>
      <w:r>
        <w:t xml:space="preserve">               name: Kali Tools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Tweaks: </w:t>
      </w:r>
    </w:p>
    <w:p>
      <w:r>
        <w:t xml:space="preserve">               name: Kali Tweaks</w:t>
      </w:r>
    </w:p>
    <w:p>
      <w:r>
        <w:t xml:space="preserve">               size: 437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Kali Undercover Mode: </w:t>
      </w:r>
    </w:p>
    <w:p>
      <w:r>
        <w:t xml:space="preserve">               name: Kali Undercover Mode</w:t>
      </w:r>
    </w:p>
    <w:p>
      <w:r>
        <w:t xml:space="preserve">               size: 201</w:t>
      </w:r>
    </w:p>
    <w:p>
      <w:r>
        <w:t xml:space="preserve">               date_modified: 2023-01-10 12:15:56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Keyboard: </w:t>
      </w:r>
    </w:p>
    <w:p>
      <w:r>
        <w:t xml:space="preserve">               name: Keyboard</w:t>
      </w:r>
    </w:p>
    <w:p>
      <w:r>
        <w:t xml:space="preserve">               size: 9947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King Phisher: </w:t>
      </w:r>
    </w:p>
    <w:p>
      <w:r>
        <w:t xml:space="preserve">               name: King Phisher</w:t>
      </w:r>
    </w:p>
    <w:p>
      <w:r>
        <w:t xml:space="preserve">               size: 272</w:t>
      </w:r>
    </w:p>
    <w:p>
      <w:r>
        <w:t xml:space="preserve">               date_modified: 2022-05-26 03:09:59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LightDM GTK+ Greeter settings: </w:t>
      </w:r>
    </w:p>
    <w:p>
      <w:r>
        <w:t xml:space="preserve">               name: LightDM GTK+ Greeter settings</w:t>
      </w:r>
    </w:p>
    <w:p>
      <w:r>
        <w:t xml:space="preserve">               size: 2332</w:t>
      </w:r>
    </w:p>
    <w:p>
      <w:r>
        <w:t xml:space="preserve">               date_modified: 2023-01-02 19:25:17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Log Out: </w:t>
      </w:r>
    </w:p>
    <w:p>
      <w:r>
        <w:t xml:space="preserve">               name: Log Out</w:t>
      </w:r>
    </w:p>
    <w:p>
      <w:r>
        <w:t xml:space="preserve">               size: 4586</w:t>
      </w:r>
    </w:p>
    <w:p>
      <w:r>
        <w:t xml:space="preserve">               date_modified: 2023-06-15 03:33:27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10:40:04</w:t>
      </w:r>
    </w:p>
    <w:p>
      <w:r>
        <w:t xml:space="preserve">       MATE Calculator: </w:t>
      </w:r>
    </w:p>
    <w:p>
      <w:r>
        <w:t xml:space="preserve">               name: MATE Calculator</w:t>
      </w:r>
    </w:p>
    <w:p>
      <w:r>
        <w:t xml:space="preserve">               size: 15156</w:t>
      </w:r>
    </w:p>
    <w:p>
      <w:r>
        <w:t xml:space="preserve">               date_modified: 2021-12-12 17:33:51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Mail Reader: </w:t>
      </w:r>
    </w:p>
    <w:p>
      <w:r>
        <w:t xml:space="preserve">               name: Mail Reader</w:t>
      </w:r>
    </w:p>
    <w:p>
      <w:r>
        <w:t xml:space="preserve">               size: 4018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Mouse and Touchpad: </w:t>
      </w:r>
    </w:p>
    <w:p>
      <w:r>
        <w:t xml:space="preserve">               name: Mouse and Touchpad</w:t>
      </w:r>
    </w:p>
    <w:p>
      <w:r>
        <w:t xml:space="preserve">               size: 12571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Mousepad: </w:t>
      </w:r>
    </w:p>
    <w:p>
      <w:r>
        <w:t xml:space="preserve">               name: Mousepad</w:t>
      </w:r>
    </w:p>
    <w:p>
      <w:r>
        <w:t xml:space="preserve">               size: 6897</w:t>
      </w:r>
    </w:p>
    <w:p>
      <w:r>
        <w:t xml:space="preserve">               date_modified: 2023-06-15 05:01:40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10:33:53</w:t>
      </w:r>
    </w:p>
    <w:p>
      <w:r>
        <w:t xml:space="preserve">       NASM shell: </w:t>
      </w:r>
    </w:p>
    <w:p>
      <w:r>
        <w:t xml:space="preserve">               name: NASM shell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NetHunter: </w:t>
      </w:r>
    </w:p>
    <w:p>
      <w:r>
        <w:t xml:space="preserve">               name: NetHunter</w:t>
      </w:r>
    </w:p>
    <w:p>
      <w:r>
        <w:t xml:space="preserve">               size: 239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Network: </w:t>
      </w:r>
    </w:p>
    <w:p>
      <w:r>
        <w:t xml:space="preserve">               name: Network</w:t>
      </w:r>
    </w:p>
    <w:p>
      <w:r>
        <w:t xml:space="preserve">               size: 5843</w:t>
      </w:r>
    </w:p>
    <w:p>
      <w:r>
        <w:t xml:space="preserve">               date_modified: 2023-07-30 17:19:50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03:01:10</w:t>
      </w:r>
    </w:p>
    <w:p>
      <w:r>
        <w:t xml:space="preserve">       Notifications: </w:t>
      </w:r>
    </w:p>
    <w:p>
      <w:r>
        <w:t xml:space="preserve">               name: Notifications</w:t>
      </w:r>
    </w:p>
    <w:p>
      <w:r>
        <w:t xml:space="preserve">               size: 5867</w:t>
      </w:r>
    </w:p>
    <w:p>
      <w:r>
        <w:t xml:space="preserve">               date_modified: 2023-06-15 03:01:38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10:40:02</w:t>
      </w:r>
    </w:p>
    <w:p>
      <w:r>
        <w:t xml:space="preserve">       OffSec Training: </w:t>
      </w:r>
    </w:p>
    <w:p>
      <w:r>
        <w:t xml:space="preserve">               name: OffSec Training</w:t>
      </w:r>
    </w:p>
    <w:p>
      <w:r>
        <w:t xml:space="preserve">               size: 264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Onboard: </w:t>
      </w:r>
    </w:p>
    <w:p>
      <w:r>
        <w:t xml:space="preserve">               name: Onboard</w:t>
      </w:r>
    </w:p>
    <w:p>
      <w:r>
        <w:t xml:space="preserve">               size: 5179</w:t>
      </w:r>
    </w:p>
    <w:p>
      <w:r>
        <w:t xml:space="preserve">               date_modified: 2023-01-31 04:00:16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Onboard Settings: </w:t>
      </w:r>
    </w:p>
    <w:p>
      <w:r>
        <w:t xml:space="preserve">               name: Onboard Settings</w:t>
      </w:r>
    </w:p>
    <w:p>
      <w:r>
        <w:t xml:space="preserve">               size: 8290</w:t>
      </w:r>
    </w:p>
    <w:p>
      <w:r>
        <w:t xml:space="preserve">               date_modified: 2023-01-31 04:00:16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OpenSC Notify: </w:t>
      </w:r>
    </w:p>
    <w:p>
      <w:r>
        <w:t xml:space="preserve">               name: OpenSC Notify</w:t>
      </w:r>
    </w:p>
    <w:p>
      <w:r>
        <w:t xml:space="preserve">               size: 246</w:t>
      </w:r>
    </w:p>
    <w:p>
      <w:r>
        <w:t xml:space="preserve">               date_modified: 2023-08-27 17:54:04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05:14:13</w:t>
      </w:r>
    </w:p>
    <w:p>
      <w:r>
        <w:t xml:space="preserve">       Panel: </w:t>
      </w:r>
    </w:p>
    <w:p>
      <w:r>
        <w:t xml:space="preserve">               name: Panel</w:t>
      </w:r>
    </w:p>
    <w:p>
      <w:r>
        <w:t xml:space="preserve">               size: 12620</w:t>
      </w:r>
    </w:p>
    <w:p>
      <w:r>
        <w:t xml:space="preserve">               date_modified: 2023-06-15 03:17:30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10:40:03</w:t>
      </w:r>
    </w:p>
    <w:p>
      <w:r>
        <w:t xml:space="preserve">       Panel Profiles: </w:t>
      </w:r>
    </w:p>
    <w:p>
      <w:r>
        <w:t xml:space="preserve">               name: Panel Profiles</w:t>
      </w:r>
    </w:p>
    <w:p>
      <w:r>
        <w:t xml:space="preserve">               size: 7843</w:t>
      </w:r>
    </w:p>
    <w:p>
      <w:r>
        <w:t xml:space="preserve">               date_modified: 2023-08-14 21:14:12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03:11:21</w:t>
      </w:r>
    </w:p>
    <w:p>
      <w:r>
        <w:t xml:space="preserve">       Parole Media Player: </w:t>
      </w:r>
    </w:p>
    <w:p>
      <w:r>
        <w:t xml:space="preserve">               name: Parole Media Player</w:t>
      </w:r>
    </w:p>
    <w:p>
      <w:r>
        <w:t xml:space="preserve">               size: 10965</w:t>
      </w:r>
    </w:p>
    <w:p>
      <w:r>
        <w:t xml:space="preserve">               date_modified: 2023-06-16 03:27:54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10:33:51</w:t>
      </w:r>
    </w:p>
    <w:p>
      <w:r>
        <w:t xml:space="preserve">       Portal: </w:t>
      </w:r>
    </w:p>
    <w:p>
      <w:r>
        <w:t xml:space="preserve">               name: Portal</w:t>
      </w:r>
    </w:p>
    <w:p>
      <w:r>
        <w:t xml:space="preserve">               size: 667</w:t>
      </w:r>
    </w:p>
    <w:p>
      <w:r>
        <w:t xml:space="preserve">               date_modified: 2022-11-29 08:49:12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Power Manager: </w:t>
      </w:r>
    </w:p>
    <w:p>
      <w:r>
        <w:t xml:space="preserve">               name: Power Manager</w:t>
      </w:r>
    </w:p>
    <w:p>
      <w:r>
        <w:t xml:space="preserve">               size: 17299</w:t>
      </w:r>
    </w:p>
    <w:p>
      <w:r>
        <w:t xml:space="preserve">               date_modified: 2023-06-15 03:45:22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10:33:54</w:t>
      </w:r>
    </w:p>
    <w:p>
      <w:r>
        <w:t xml:space="preserve">       PowerShell: </w:t>
      </w:r>
    </w:p>
    <w:p>
      <w:r>
        <w:t xml:space="preserve">               name: PowerShell</w:t>
      </w:r>
    </w:p>
    <w:p>
      <w:r>
        <w:t xml:space="preserve">               size: 250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PulseAudio Volume Control: </w:t>
      </w:r>
    </w:p>
    <w:p>
      <w:r>
        <w:t xml:space="preserve">               name: PulseAudio Volume Control</w:t>
      </w:r>
    </w:p>
    <w:p>
      <w:r>
        <w:t xml:space="preserve">               size: 11757</w:t>
      </w:r>
    </w:p>
    <w:p>
      <w:r>
        <w:t xml:space="preserve">               date_modified: 2021-08-26 08:47:26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PyCharm Community 2023.2.5: </w:t>
      </w:r>
    </w:p>
    <w:p>
      <w:r>
        <w:t xml:space="preserve">               name: PyCharm Community 2023.2.5</w:t>
      </w:r>
    </w:p>
    <w:p>
      <w:r>
        <w:t xml:space="preserve">               size: 379</w:t>
      </w:r>
    </w:p>
    <w:p>
      <w:r>
        <w:t xml:space="preserve">               date_modified: 2023-11-25 07:23:45</w:t>
      </w:r>
    </w:p>
    <w:p>
      <w:r>
        <w:t xml:space="preserve">               owner: 1000</w:t>
      </w:r>
    </w:p>
    <w:p>
      <w:r>
        <w:t xml:space="preserve">               group: 1000</w:t>
      </w:r>
    </w:p>
    <w:p>
      <w:r>
        <w:t xml:space="preserve">               date_created: 2023-11-25 07:23:45</w:t>
      </w:r>
    </w:p>
    <w:p>
      <w:r>
        <w:t xml:space="preserve">       Python (v2.7): </w:t>
      </w:r>
    </w:p>
    <w:p>
      <w:r>
        <w:t xml:space="preserve">               name: Python (v2.7)</w:t>
      </w:r>
    </w:p>
    <w:p>
      <w:r>
        <w:t xml:space="preserve">               size: 220</w:t>
      </w:r>
    </w:p>
    <w:p>
      <w:r>
        <w:t xml:space="preserve">               date_modified: 2022-08-01 02:23:55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Python (v3.11): </w:t>
      </w:r>
    </w:p>
    <w:p>
      <w:r>
        <w:t xml:space="preserve">               name: Python (v3.11)</w:t>
      </w:r>
    </w:p>
    <w:p>
      <w:r>
        <w:t xml:space="preserve">               size: 224</w:t>
      </w:r>
    </w:p>
    <w:p>
      <w:r>
        <w:t xml:space="preserve">               date_modified: 2023-06-07 06:13:09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10:28:29</w:t>
      </w:r>
    </w:p>
    <w:p>
      <w:r>
        <w:t xml:space="preserve">       QTerminal: </w:t>
      </w:r>
    </w:p>
    <w:p>
      <w:r>
        <w:t xml:space="preserve">               name: QTerminal</w:t>
      </w:r>
    </w:p>
    <w:p>
      <w:r>
        <w:t xml:space="preserve">               size: 5429</w:t>
      </w:r>
    </w:p>
    <w:p>
      <w:r>
        <w:t xml:space="preserve">               date_modified: 2022-12-02 13:29:51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QTerminal drop down: </w:t>
      </w:r>
    </w:p>
    <w:p>
      <w:r>
        <w:t xml:space="preserve">               name: QTerminal drop down</w:t>
      </w:r>
    </w:p>
    <w:p>
      <w:r>
        <w:t xml:space="preserve">               size: 4866</w:t>
      </w:r>
    </w:p>
    <w:p>
      <w:r>
        <w:t xml:space="preserve">               date_modified: 2022-12-02 13:29:51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Qt5 Settings: </w:t>
      </w:r>
    </w:p>
    <w:p>
      <w:r>
        <w:t xml:space="preserve">               name: Qt5 Settings</w:t>
      </w:r>
    </w:p>
    <w:p>
      <w:r>
        <w:t xml:space="preserve">               size: 1762</w:t>
      </w:r>
    </w:p>
    <w:p>
      <w:r>
        <w:t xml:space="preserve">               date_modified: 2023-07-09 11:02:59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02:50:20</w:t>
      </w:r>
    </w:p>
    <w:p>
      <w:r>
        <w:t xml:space="preserve">       Removable Drives and Media: </w:t>
      </w:r>
    </w:p>
    <w:p>
      <w:r>
        <w:t xml:space="preserve">               name: Removable Drives and Media</w:t>
      </w:r>
    </w:p>
    <w:p>
      <w:r>
        <w:t xml:space="preserve">               size: 7658</w:t>
      </w:r>
    </w:p>
    <w:p>
      <w:r>
        <w:t xml:space="preserve">               date_modified: 2022-12-15 19:59:55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Ristretto Image Viewer: </w:t>
      </w:r>
    </w:p>
    <w:p>
      <w:r>
        <w:t xml:space="preserve">               name: Ristretto Image Viewer</w:t>
      </w:r>
    </w:p>
    <w:p>
      <w:r>
        <w:t xml:space="preserve">               size: 7367</w:t>
      </w:r>
    </w:p>
    <w:p>
      <w:r>
        <w:t xml:space="preserve">               date_modified: 2023-06-15 04:35:31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10:33:51</w:t>
      </w:r>
    </w:p>
    <w:p>
      <w:r>
        <w:t xml:space="preserve">       Root Terminal Emulator: </w:t>
      </w:r>
    </w:p>
    <w:p>
      <w:r>
        <w:t xml:space="preserve">               name: Root Terminal Emulator</w:t>
      </w:r>
    </w:p>
    <w:p>
      <w:r>
        <w:t xml:space="preserve">               size: 2449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Run Program...: </w:t>
      </w:r>
    </w:p>
    <w:p>
      <w:r>
        <w:t xml:space="preserve">               name: Run Program...</w:t>
      </w:r>
    </w:p>
    <w:p>
      <w:r>
        <w:t xml:space="preserve">               size: 15452</w:t>
      </w:r>
    </w:p>
    <w:p>
      <w:r>
        <w:t xml:space="preserve">               date_modified: 2022-12-15 20:09:57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SQLite database browser: </w:t>
      </w:r>
    </w:p>
    <w:p>
      <w:r>
        <w:t xml:space="preserve">               name: SQLite database browser</w:t>
      </w:r>
    </w:p>
    <w:p>
      <w:r>
        <w:t xml:space="preserve">               size: 613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Screenshot: </w:t>
      </w:r>
    </w:p>
    <w:p>
      <w:r>
        <w:t xml:space="preserve">               name: Screenshot</w:t>
      </w:r>
    </w:p>
    <w:p>
      <w:r>
        <w:t xml:space="preserve">               size: 7884</w:t>
      </w:r>
    </w:p>
    <w:p>
      <w:r>
        <w:t xml:space="preserve">               date_modified: 2023-06-15 04:12:18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10:33:54</w:t>
      </w:r>
    </w:p>
    <w:p>
      <w:r>
        <w:t xml:space="preserve">       Sensor Viewer: </w:t>
      </w:r>
    </w:p>
    <w:p>
      <w:r>
        <w:t xml:space="preserve">               name: Sensor Viewer</w:t>
      </w:r>
    </w:p>
    <w:p>
      <w:r>
        <w:t xml:space="preserve">               size: 6601</w:t>
      </w:r>
    </w:p>
    <w:p>
      <w:r>
        <w:t xml:space="preserve">               date_modified: 2022-12-18 06:52:30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Session and Startup: </w:t>
      </w:r>
    </w:p>
    <w:p>
      <w:r>
        <w:t xml:space="preserve">               name: Session and Startup</w:t>
      </w:r>
    </w:p>
    <w:p>
      <w:r>
        <w:t xml:space="preserve">               size: 16029</w:t>
      </w:r>
    </w:p>
    <w:p>
      <w:r>
        <w:t xml:space="preserve">               date_modified: 2023-06-15 03:33:27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10:40:04</w:t>
      </w:r>
    </w:p>
    <w:p>
      <w:r>
        <w:t xml:space="preserve">       Settings Editor: </w:t>
      </w:r>
    </w:p>
    <w:p>
      <w:r>
        <w:t xml:space="preserve">               name: Settings Editor</w:t>
      </w:r>
    </w:p>
    <w:p>
      <w:r>
        <w:t xml:space="preserve">               size: 9211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Settings Manager: </w:t>
      </w:r>
    </w:p>
    <w:p>
      <w:r>
        <w:t xml:space="preserve">               name: Settings Manager</w:t>
      </w:r>
    </w:p>
    <w:p>
      <w:r>
        <w:t xml:space="preserve">               size: 9842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Shared Folders: </w:t>
      </w:r>
    </w:p>
    <w:p>
      <w:r>
        <w:t xml:space="preserve">               name: Shared Folders</w:t>
      </w:r>
    </w:p>
    <w:p>
      <w:r>
        <w:t xml:space="preserve">               size: 11550</w:t>
      </w:r>
    </w:p>
    <w:p>
      <w:r>
        <w:t xml:space="preserve">               date_modified: 2020-12-20 15:14:50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Task Manager: </w:t>
      </w:r>
    </w:p>
    <w:p>
      <w:r>
        <w:t xml:space="preserve">               name: Task Manager</w:t>
      </w:r>
    </w:p>
    <w:p>
      <w:r>
        <w:t xml:space="preserve">               size: 7785</w:t>
      </w:r>
    </w:p>
    <w:p>
      <w:r>
        <w:t xml:space="preserve">               date_modified: 2022-12-17 03:50:15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TeXdoctk: </w:t>
      </w:r>
    </w:p>
    <w:p>
      <w:r>
        <w:t xml:space="preserve">               name: TeXdoctk</w:t>
      </w:r>
    </w:p>
    <w:p>
      <w:r>
        <w:t xml:space="preserve">               size: 139</w:t>
      </w:r>
    </w:p>
    <w:p>
      <w:r>
        <w:t xml:space="preserve">               date_modified: 2023-04-09 05:54:45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2023-04-28 13:46:25</w:t>
      </w:r>
    </w:p>
    <w:p>
      <w:r>
        <w:t xml:space="preserve">       Terminal Emulator: </w:t>
      </w:r>
    </w:p>
    <w:p>
      <w:r>
        <w:t xml:space="preserve">               name: Terminal Emulator</w:t>
      </w:r>
    </w:p>
    <w:p>
      <w:r>
        <w:t xml:space="preserve">               size: 4693</w:t>
      </w:r>
    </w:p>
    <w:p>
      <w:r>
        <w:t xml:space="preserve">               date_modified: 2023-07-06 12:35:02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03:11:22</w:t>
      </w:r>
    </w:p>
    <w:p>
      <w:r>
        <w:t xml:space="preserve">       Text Editor: </w:t>
      </w:r>
    </w:p>
    <w:p>
      <w:r>
        <w:t xml:space="preserve">               name: Text Editor</w:t>
      </w:r>
    </w:p>
    <w:p>
      <w:r>
        <w:t xml:space="preserve">               size: 4155</w:t>
      </w:r>
    </w:p>
    <w:p>
      <w:r>
        <w:t xml:space="preserve">               date_modified: 2023-08-18 06:22:41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02:46:19</w:t>
      </w:r>
    </w:p>
    <w:p>
      <w:r>
        <w:t xml:space="preserve">       Text Editor Settings: </w:t>
      </w:r>
    </w:p>
    <w:p>
      <w:r>
        <w:t xml:space="preserve">               name: Text Editor Settings</w:t>
      </w:r>
    </w:p>
    <w:p>
      <w:r>
        <w:t xml:space="preserve">               size: 4001</w:t>
      </w:r>
    </w:p>
    <w:p>
      <w:r>
        <w:t xml:space="preserve">               date_modified: 2023-06-15 05:01:40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10:33:53</w:t>
      </w:r>
    </w:p>
    <w:p>
      <w:r>
        <w:t xml:space="preserve">       Thunar File Manager: </w:t>
      </w:r>
    </w:p>
    <w:p>
      <w:r>
        <w:t xml:space="preserve">               name: Thunar File Manager</w:t>
      </w:r>
    </w:p>
    <w:p>
      <w:r>
        <w:t xml:space="preserve">               size: 23937</w:t>
      </w:r>
    </w:p>
    <w:p>
      <w:r>
        <w:t xml:space="preserve">               date_modified: 2023-06-13 03:09:50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10:33:29</w:t>
      </w:r>
    </w:p>
    <w:p>
      <w:r>
        <w:t xml:space="preserve">       Time and Date: </w:t>
      </w:r>
    </w:p>
    <w:p>
      <w:r>
        <w:t xml:space="preserve">               name: Time and Date</w:t>
      </w:r>
    </w:p>
    <w:p>
      <w:r>
        <w:t xml:space="preserve">               size: 9505</w:t>
      </w:r>
    </w:p>
    <w:p>
      <w:r>
        <w:t xml:space="preserve">               date_modified: 2020-12-20 15:14:50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Users and Groups: </w:t>
      </w:r>
    </w:p>
    <w:p>
      <w:r>
        <w:t xml:space="preserve">               name: Users and Groups</w:t>
      </w:r>
    </w:p>
    <w:p>
      <w:r>
        <w:t xml:space="preserve">               size: 10207</w:t>
      </w:r>
    </w:p>
    <w:p>
      <w:r>
        <w:t xml:space="preserve">               date_modified: 2020-12-20 15:14:50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View file: </w:t>
      </w:r>
    </w:p>
    <w:p>
      <w:r>
        <w:t xml:space="preserve">               name: View file</w:t>
      </w:r>
    </w:p>
    <w:p>
      <w:r>
        <w:t xml:space="preserve">               size: 1838</w:t>
      </w:r>
    </w:p>
    <w:p>
      <w:r>
        <w:t xml:space="preserve">               date_modified: 2023-05-25 09:07:13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2023-07-10 10:32:27</w:t>
      </w:r>
    </w:p>
    <w:p>
      <w:r>
        <w:t xml:space="preserve">       Vim: </w:t>
      </w:r>
    </w:p>
    <w:p>
      <w:r>
        <w:t xml:space="preserve">               name: Vim</w:t>
      </w:r>
    </w:p>
    <w:p>
      <w:r>
        <w:t xml:space="preserve">               size: 5604</w:t>
      </w:r>
    </w:p>
    <w:p>
      <w:r>
        <w:t xml:space="preserve">               date_modified: 2023-07-04 09:02:26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02:51:43</w:t>
      </w:r>
    </w:p>
    <w:p>
      <w:r>
        <w:t xml:space="preserve">       VulnHub: </w:t>
      </w:r>
    </w:p>
    <w:p>
      <w:r>
        <w:t xml:space="preserve">               name: VulnHub</w:t>
      </w:r>
    </w:p>
    <w:p>
      <w:r>
        <w:t xml:space="preserve">               size: 250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Web Browser: </w:t>
      </w:r>
    </w:p>
    <w:p>
      <w:r>
        <w:t xml:space="preserve">               name: Web Browser</w:t>
      </w:r>
    </w:p>
    <w:p>
      <w:r>
        <w:t xml:space="preserve">               size: 3588</w:t>
      </w:r>
    </w:p>
    <w:p>
      <w:r>
        <w:t xml:space="preserve">               date_modified: 2023-08-18 06:22:41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2023-09-03 02:46:19</w:t>
      </w:r>
    </w:p>
    <w:p>
      <w:r>
        <w:t xml:space="preserve">       Window Manager: </w:t>
      </w:r>
    </w:p>
    <w:p>
      <w:r>
        <w:t xml:space="preserve">               name: Window Manager</w:t>
      </w:r>
    </w:p>
    <w:p>
      <w:r>
        <w:t xml:space="preserve">               size: 23840</w:t>
      </w:r>
    </w:p>
    <w:p>
      <w:r>
        <w:t xml:space="preserve">               date_modified: 2022-12-15 18:09:30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Window Manager Tweaks: </w:t>
      </w:r>
    </w:p>
    <w:p>
      <w:r>
        <w:t xml:space="preserve">               name: Window Manager Tweaks</w:t>
      </w:r>
    </w:p>
    <w:p>
      <w:r>
        <w:t xml:space="preserve">               size: 29309</w:t>
      </w:r>
    </w:p>
    <w:p>
      <w:r>
        <w:t xml:space="preserve">               date_modified: 2022-12-15 18:09:30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Workspaces: </w:t>
      </w:r>
    </w:p>
    <w:p>
      <w:r>
        <w:t xml:space="preserve">               name: Workspaces</w:t>
      </w:r>
    </w:p>
    <w:p>
      <w:r>
        <w:t xml:space="preserve">               size: 11716</w:t>
      </w:r>
    </w:p>
    <w:p>
      <w:r>
        <w:t xml:space="preserve">               date_modified: 2022-12-15 18:09:30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2023-03-10 09:03:56</w:t>
      </w:r>
    </w:p>
    <w:p>
      <w:r>
        <w:t xml:space="preserve">       aircrack-ng: </w:t>
      </w:r>
    </w:p>
    <w:p>
      <w:r>
        <w:t xml:space="preserve">               name: aircrack-ng</w:t>
      </w:r>
    </w:p>
    <w:p>
      <w:r>
        <w:t xml:space="preserve">               size: 284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amass: </w:t>
      </w:r>
    </w:p>
    <w:p>
      <w:r>
        <w:t xml:space="preserve">               name: amass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arping: </w:t>
      </w:r>
    </w:p>
    <w:p>
      <w:r>
        <w:t xml:space="preserve">               name: arping</w:t>
      </w:r>
    </w:p>
    <w:p>
      <w:r>
        <w:t xml:space="preserve">               size: 277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autopsy (root): </w:t>
      </w:r>
    </w:p>
    <w:p>
      <w:r>
        <w:t xml:space="preserve">               name: autopsy (root)</w:t>
      </w:r>
    </w:p>
    <w:p>
      <w:r>
        <w:t xml:space="preserve">               size: 241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binwalk: </w:t>
      </w:r>
    </w:p>
    <w:p>
      <w:r>
        <w:t xml:space="preserve">               name: binwalk</w:t>
      </w:r>
    </w:p>
    <w:p>
      <w:r>
        <w:t xml:space="preserve">               size: 294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blkcalc: </w:t>
      </w:r>
    </w:p>
    <w:p>
      <w:r>
        <w:t xml:space="preserve">               name: blkcalc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blkcat: </w:t>
      </w:r>
    </w:p>
    <w:p>
      <w:r>
        <w:t xml:space="preserve">               name: blkcat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blkls: </w:t>
      </w:r>
    </w:p>
    <w:p>
      <w:r>
        <w:t xml:space="preserve">               name: blkls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blkstat: </w:t>
      </w:r>
    </w:p>
    <w:p>
      <w:r>
        <w:t xml:space="preserve">               name: blkstat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bulk_extractor: </w:t>
      </w:r>
    </w:p>
    <w:p>
      <w:r>
        <w:t xml:space="preserve">               name: bulk_extractor</w:t>
      </w:r>
    </w:p>
    <w:p>
      <w:r>
        <w:t xml:space="preserve">               size: 242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bully: </w:t>
      </w:r>
    </w:p>
    <w:p>
      <w:r>
        <w:t xml:space="preserve">               name: bully</w:t>
      </w:r>
    </w:p>
    <w:p>
      <w:r>
        <w:t xml:space="preserve">               size: 211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burpsuite: </w:t>
      </w:r>
    </w:p>
    <w:p>
      <w:r>
        <w:t xml:space="preserve">               name: burpsuite</w:t>
      </w:r>
    </w:p>
    <w:p>
      <w:r>
        <w:t xml:space="preserve">               size: 249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cadaver: </w:t>
      </w:r>
    </w:p>
    <w:p>
      <w:r>
        <w:t xml:space="preserve">               name: cadaver</w:t>
      </w:r>
    </w:p>
    <w:p>
      <w:r>
        <w:t xml:space="preserve">               size: 241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cewl: </w:t>
      </w:r>
    </w:p>
    <w:p>
      <w:r>
        <w:t xml:space="preserve">               name: cewl</w:t>
      </w:r>
    </w:p>
    <w:p>
      <w:r>
        <w:t xml:space="preserve">               size: 262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chntpw: </w:t>
      </w:r>
    </w:p>
    <w:p>
      <w:r>
        <w:t xml:space="preserve">               name: chntpw</w:t>
      </w:r>
    </w:p>
    <w:p>
      <w:r>
        <w:t xml:space="preserve">               size: 277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clang: </w:t>
      </w:r>
    </w:p>
    <w:p>
      <w:r>
        <w:t xml:space="preserve">               name: clang</w:t>
      </w:r>
    </w:p>
    <w:p>
      <w:r>
        <w:t xml:space="preserve">               size: 267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clang++: </w:t>
      </w:r>
    </w:p>
    <w:p>
      <w:r>
        <w:t xml:space="preserve">               name: clang++</w:t>
      </w:r>
    </w:p>
    <w:p>
      <w:r>
        <w:t xml:space="preserve">               size: 271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commix: </w:t>
      </w:r>
    </w:p>
    <w:p>
      <w:r>
        <w:t xml:space="preserve">               name: commix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crackmapexec: </w:t>
      </w:r>
    </w:p>
    <w:p>
      <w:r>
        <w:t xml:space="preserve">               name: crackmapexec</w:t>
      </w:r>
    </w:p>
    <w:p>
      <w:r>
        <w:t xml:space="preserve">               size: 259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crunch: </w:t>
      </w:r>
    </w:p>
    <w:p>
      <w:r>
        <w:t xml:space="preserve">               name: crunch</w:t>
      </w:r>
    </w:p>
    <w:p>
      <w:r>
        <w:t xml:space="preserve">               size: 276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cryptsetup: </w:t>
      </w:r>
    </w:p>
    <w:p>
      <w:r>
        <w:t xml:space="preserve">               name: cryptsetup</w:t>
      </w:r>
    </w:p>
    <w:p>
      <w:r>
        <w:t xml:space="preserve">               size: 223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cutycapt: </w:t>
      </w:r>
    </w:p>
    <w:p>
      <w:r>
        <w:t xml:space="preserve">               name: cutycapt</w:t>
      </w:r>
    </w:p>
    <w:p>
      <w:r>
        <w:t xml:space="preserve">               size: 301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davtest: </w:t>
      </w:r>
    </w:p>
    <w:p>
      <w:r>
        <w:t xml:space="preserve">               name: davtest</w:t>
      </w:r>
    </w:p>
    <w:p>
      <w:r>
        <w:t xml:space="preserve">               size: 231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dbd: </w:t>
      </w:r>
    </w:p>
    <w:p>
      <w:r>
        <w:t xml:space="preserve">               name: dbd</w:t>
      </w:r>
    </w:p>
    <w:p>
      <w:r>
        <w:t xml:space="preserve">               size: 220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dirb: </w:t>
      </w:r>
    </w:p>
    <w:p>
      <w:r>
        <w:t xml:space="preserve">               name: dirb</w:t>
      </w:r>
    </w:p>
    <w:p>
      <w:r>
        <w:t xml:space="preserve">               size: 233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dirbuster: </w:t>
      </w:r>
    </w:p>
    <w:p>
      <w:r>
        <w:t xml:space="preserve">               name: dirbuster</w:t>
      </w:r>
    </w:p>
    <w:p>
      <w:r>
        <w:t xml:space="preserve">               size: 242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dmitry: </w:t>
      </w:r>
    </w:p>
    <w:p>
      <w:r>
        <w:t xml:space="preserve">               name: dmitry</w:t>
      </w:r>
    </w:p>
    <w:p>
      <w:r>
        <w:t xml:space="preserve">               size: 257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dns2tcpc: </w:t>
      </w:r>
    </w:p>
    <w:p>
      <w:r>
        <w:t xml:space="preserve">               name: dns2tcpc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dns2tcpd: </w:t>
      </w:r>
    </w:p>
    <w:p>
      <w:r>
        <w:t xml:space="preserve">               name: dns2tcpd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dnschef: </w:t>
      </w:r>
    </w:p>
    <w:p>
      <w:r>
        <w:t xml:space="preserve">               name: dnschef</w:t>
      </w:r>
    </w:p>
    <w:p>
      <w:r>
        <w:t xml:space="preserve">               size: 247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dnsenum: </w:t>
      </w:r>
    </w:p>
    <w:p>
      <w:r>
        <w:t xml:space="preserve">               name: dnsenum</w:t>
      </w:r>
    </w:p>
    <w:p>
      <w:r>
        <w:t xml:space="preserve">               size: 325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dnsrecon: </w:t>
      </w:r>
    </w:p>
    <w:p>
      <w:r>
        <w:t xml:space="preserve">               name: dnsrecon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enum4linux: </w:t>
      </w:r>
    </w:p>
    <w:p>
      <w:r>
        <w:t xml:space="preserve">               name: enum4linux</w:t>
      </w:r>
    </w:p>
    <w:p>
      <w:r>
        <w:t xml:space="preserve">               size: 229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ettercap-graphical: </w:t>
      </w:r>
    </w:p>
    <w:p>
      <w:r>
        <w:t xml:space="preserve">               name: ettercap-graphical</w:t>
      </w:r>
    </w:p>
    <w:p>
      <w:r>
        <w:t xml:space="preserve">               size: 217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evil-winrm: </w:t>
      </w:r>
    </w:p>
    <w:p>
      <w:r>
        <w:t xml:space="preserve">               name: evil-winrm</w:t>
      </w:r>
    </w:p>
    <w:p>
      <w:r>
        <w:t xml:space="preserve">               size: 251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exe2hex: </w:t>
      </w:r>
    </w:p>
    <w:p>
      <w:r>
        <w:t xml:space="preserve">               name: exe2hex</w:t>
      </w:r>
    </w:p>
    <w:p>
      <w:r>
        <w:t xml:space="preserve">               size: 242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faraday start: </w:t>
      </w:r>
    </w:p>
    <w:p>
      <w:r>
        <w:t xml:space="preserve">               name: faraday start</w:t>
      </w:r>
    </w:p>
    <w:p>
      <w:r>
        <w:t xml:space="preserve">               size: 251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faraday stop: </w:t>
      </w:r>
    </w:p>
    <w:p>
      <w:r>
        <w:t xml:space="preserve">               name: faraday stop</w:t>
      </w:r>
    </w:p>
    <w:p>
      <w:r>
        <w:t xml:space="preserve">               size: 363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fern wifi cracker (root): </w:t>
      </w:r>
    </w:p>
    <w:p>
      <w:r>
        <w:t xml:space="preserve">               name: fern wifi cracker (root)</w:t>
      </w:r>
    </w:p>
    <w:p>
      <w:r>
        <w:t xml:space="preserve">               size: 257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ffind: </w:t>
      </w:r>
    </w:p>
    <w:p>
      <w:r>
        <w:t xml:space="preserve">               name: ffind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ffuf: </w:t>
      </w:r>
    </w:p>
    <w:p>
      <w:r>
        <w:t xml:space="preserve">               name: ffuf</w:t>
      </w:r>
    </w:p>
    <w:p>
      <w:r>
        <w:t xml:space="preserve">               size: 246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fierce: </w:t>
      </w:r>
    </w:p>
    <w:p>
      <w:r>
        <w:t xml:space="preserve">               name: fierce</w:t>
      </w:r>
    </w:p>
    <w:p>
      <w:r>
        <w:t xml:space="preserve">               size: 319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fls: </w:t>
      </w:r>
    </w:p>
    <w:p>
      <w:r>
        <w:t xml:space="preserve">               name: fls</w:t>
      </w:r>
    </w:p>
    <w:p>
      <w:r>
        <w:t xml:space="preserve">               size: 210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fping: </w:t>
      </w:r>
    </w:p>
    <w:p>
      <w:r>
        <w:t xml:space="preserve">               name: fping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fsstat: </w:t>
      </w:r>
    </w:p>
    <w:p>
      <w:r>
        <w:t xml:space="preserve">               name: fsstat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guymager (root): </w:t>
      </w:r>
    </w:p>
    <w:p>
      <w:r>
        <w:t xml:space="preserve">               name: guymager (root)</w:t>
      </w:r>
    </w:p>
    <w:p>
      <w:r>
        <w:t xml:space="preserve">               size: 260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hash-identifier: </w:t>
      </w:r>
    </w:p>
    <w:p>
      <w:r>
        <w:t xml:space="preserve">               name: hash-identifier</w:t>
      </w:r>
    </w:p>
    <w:p>
      <w:r>
        <w:t xml:space="preserve">               size: 215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hashcat: </w:t>
      </w:r>
    </w:p>
    <w:p>
      <w:r>
        <w:t xml:space="preserve">               name: hashcat</w:t>
      </w:r>
    </w:p>
    <w:p>
      <w:r>
        <w:t xml:space="preserve">               size: 247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hashdeep: </w:t>
      </w:r>
    </w:p>
    <w:p>
      <w:r>
        <w:t xml:space="preserve">               name: hashdeep</w:t>
      </w:r>
    </w:p>
    <w:p>
      <w:r>
        <w:t xml:space="preserve">               size: 218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hashid: </w:t>
      </w:r>
    </w:p>
    <w:p>
      <w:r>
        <w:t xml:space="preserve">               name: hashid</w:t>
      </w:r>
    </w:p>
    <w:p>
      <w:r>
        <w:t xml:space="preserve">               size: 287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hfind: </w:t>
      </w:r>
    </w:p>
    <w:p>
      <w:r>
        <w:t xml:space="preserve">               name: hfind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hping3: </w:t>
      </w:r>
    </w:p>
    <w:p>
      <w:r>
        <w:t xml:space="preserve">               name: hping3</w:t>
      </w:r>
    </w:p>
    <w:p>
      <w:r>
        <w:t xml:space="preserve">               size: 287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hydra: </w:t>
      </w:r>
    </w:p>
    <w:p>
      <w:r>
        <w:t xml:space="preserve">               name: hydra</w:t>
      </w:r>
    </w:p>
    <w:p>
      <w:r>
        <w:t xml:space="preserve">               size: 448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hydra-graphical: </w:t>
      </w:r>
    </w:p>
    <w:p>
      <w:r>
        <w:t xml:space="preserve">               name: hydra-graphical</w:t>
      </w:r>
    </w:p>
    <w:p>
      <w:r>
        <w:t xml:space="preserve">               size: 212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icat-sleuthkit: </w:t>
      </w:r>
    </w:p>
    <w:p>
      <w:r>
        <w:t xml:space="preserve">               name: icat-sleuthkit</w:t>
      </w:r>
    </w:p>
    <w:p>
      <w:r>
        <w:t xml:space="preserve">               size: 235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ifind: </w:t>
      </w:r>
    </w:p>
    <w:p>
      <w:r>
        <w:t xml:space="preserve">               name: ifind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ike-scan: </w:t>
      </w:r>
    </w:p>
    <w:p>
      <w:r>
        <w:t xml:space="preserve">               name: ike-scan</w:t>
      </w:r>
    </w:p>
    <w:p>
      <w:r>
        <w:t xml:space="preserve">               size: 286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ils-sleuthkit: </w:t>
      </w:r>
    </w:p>
    <w:p>
      <w:r>
        <w:t xml:space="preserve">               name: ils-sleuthkit</w:t>
      </w:r>
    </w:p>
    <w:p>
      <w:r>
        <w:t xml:space="preserve">               size: 232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img_cat: </w:t>
      </w:r>
    </w:p>
    <w:p>
      <w:r>
        <w:t xml:space="preserve">               name: img_cat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img_stat: </w:t>
      </w:r>
    </w:p>
    <w:p>
      <w:r>
        <w:t xml:space="preserve">               name: img_stat</w:t>
      </w:r>
    </w:p>
    <w:p>
      <w:r>
        <w:t xml:space="preserve">               size: 225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impacket: </w:t>
      </w:r>
    </w:p>
    <w:p>
      <w:r>
        <w:t xml:space="preserve">               name: impacket</w:t>
      </w:r>
    </w:p>
    <w:p>
      <w:r>
        <w:t xml:space="preserve">               size: 296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iodine: </w:t>
      </w:r>
    </w:p>
    <w:p>
      <w:r>
        <w:t xml:space="preserve">               name: iodine</w:t>
      </w:r>
    </w:p>
    <w:p>
      <w:r>
        <w:t xml:space="preserve">               size: 255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istat: </w:t>
      </w:r>
    </w:p>
    <w:p>
      <w:r>
        <w:t xml:space="preserve">               name: istat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jcat: </w:t>
      </w:r>
    </w:p>
    <w:p>
      <w:r>
        <w:t xml:space="preserve">               name: jcat</w:t>
      </w:r>
    </w:p>
    <w:p>
      <w:r>
        <w:t xml:space="preserve">               size: 213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jls: </w:t>
      </w:r>
    </w:p>
    <w:p>
      <w:r>
        <w:t xml:space="preserve">               name: jls</w:t>
      </w:r>
    </w:p>
    <w:p>
      <w:r>
        <w:t xml:space="preserve">               size: 210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john: </w:t>
      </w:r>
    </w:p>
    <w:p>
      <w:r>
        <w:t xml:space="preserve">               name: john</w:t>
      </w:r>
    </w:p>
    <w:p>
      <w:r>
        <w:t xml:space="preserve">               size: 228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kismet: </w:t>
      </w:r>
    </w:p>
    <w:p>
      <w:r>
        <w:t xml:space="preserve">               name: kismet</w:t>
      </w:r>
    </w:p>
    <w:p>
      <w:r>
        <w:t xml:space="preserve">               size: 217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laudanum: </w:t>
      </w:r>
    </w:p>
    <w:p>
      <w:r>
        <w:t xml:space="preserve">               name: laudanum</w:t>
      </w:r>
    </w:p>
    <w:p>
      <w:r>
        <w:t xml:space="preserve">               size: 185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lbd: </w:t>
      </w:r>
    </w:p>
    <w:p>
      <w:r>
        <w:t xml:space="preserve">               name: lbd</w:t>
      </w:r>
    </w:p>
    <w:p>
      <w:r>
        <w:t xml:space="preserve">               size: 211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legion (root): </w:t>
      </w:r>
    </w:p>
    <w:p>
      <w:r>
        <w:t xml:space="preserve">               name: legion (root)</w:t>
      </w:r>
    </w:p>
    <w:p>
      <w:r>
        <w:t xml:space="preserve">               size: 241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lynis: </w:t>
      </w:r>
    </w:p>
    <w:p>
      <w:r>
        <w:t xml:space="preserve">               name: lynis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macchanger: </w:t>
      </w:r>
    </w:p>
    <w:p>
      <w:r>
        <w:t xml:space="preserve">               name: macchanger</w:t>
      </w:r>
    </w:p>
    <w:p>
      <w:r>
        <w:t xml:space="preserve">               size: 254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mactime-sleuthkit: </w:t>
      </w:r>
    </w:p>
    <w:p>
      <w:r>
        <w:t xml:space="preserve">               name: mactime-sleuthkit</w:t>
      </w:r>
    </w:p>
    <w:p>
      <w:r>
        <w:t xml:space="preserve">               size: 244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magicrescue: </w:t>
      </w:r>
    </w:p>
    <w:p>
      <w:r>
        <w:t xml:space="preserve">               name: magicrescue</w:t>
      </w:r>
    </w:p>
    <w:p>
      <w:r>
        <w:t xml:space="preserve">               size: 329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maltego (installer): </w:t>
      </w:r>
    </w:p>
    <w:p>
      <w:r>
        <w:t xml:space="preserve">               name: maltego (installer)</w:t>
      </w:r>
    </w:p>
    <w:p>
      <w:r>
        <w:t xml:space="preserve">               size: 362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masscan: </w:t>
      </w:r>
    </w:p>
    <w:p>
      <w:r>
        <w:t xml:space="preserve">               name: masscan</w:t>
      </w:r>
    </w:p>
    <w:p>
      <w:r>
        <w:t xml:space="preserve">               size: 254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medusa: </w:t>
      </w:r>
    </w:p>
    <w:p>
      <w:r>
        <w:t xml:space="preserve">               name: medusa</w:t>
      </w:r>
    </w:p>
    <w:p>
      <w:r>
        <w:t xml:space="preserve">               size: 238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metasploit framework: </w:t>
      </w:r>
    </w:p>
    <w:p>
      <w:r>
        <w:t xml:space="preserve">               name: metasploit framework</w:t>
      </w:r>
    </w:p>
    <w:p>
      <w:r>
        <w:t xml:space="preserve">               size: 281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mimikatz: </w:t>
      </w:r>
    </w:p>
    <w:p>
      <w:r>
        <w:t xml:space="preserve">               name: mimikatz</w:t>
      </w:r>
    </w:p>
    <w:p>
      <w:r>
        <w:t xml:space="preserve">               size: 203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minicom: </w:t>
      </w:r>
    </w:p>
    <w:p>
      <w:r>
        <w:t xml:space="preserve">               name: minicom</w:t>
      </w:r>
    </w:p>
    <w:p>
      <w:r>
        <w:t xml:space="preserve">               size: 280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miredo: </w:t>
      </w:r>
    </w:p>
    <w:p>
      <w:r>
        <w:t xml:space="preserve">               name: miredo</w:t>
      </w:r>
    </w:p>
    <w:p>
      <w:r>
        <w:t xml:space="preserve">               size: 252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mitmproxy: </w:t>
      </w:r>
    </w:p>
    <w:p>
      <w:r>
        <w:t xml:space="preserve">               name: mitmproxy</w:t>
      </w:r>
    </w:p>
    <w:p>
      <w:r>
        <w:t xml:space="preserve">               size: 230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mmcat: </w:t>
      </w:r>
    </w:p>
    <w:p>
      <w:r>
        <w:t xml:space="preserve">               name: mmcat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mmls: </w:t>
      </w:r>
    </w:p>
    <w:p>
      <w:r>
        <w:t xml:space="preserve">               name: mmls</w:t>
      </w:r>
    </w:p>
    <w:p>
      <w:r>
        <w:t xml:space="preserve">               size: 213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mmstat: </w:t>
      </w:r>
    </w:p>
    <w:p>
      <w:r>
        <w:t xml:space="preserve">               name: mmstat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msf payload creator: </w:t>
      </w:r>
    </w:p>
    <w:p>
      <w:r>
        <w:t xml:space="preserve">               name: msf payload creator</w:t>
      </w:r>
    </w:p>
    <w:p>
      <w:r>
        <w:t xml:space="preserve">               size: 254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nbtscan: </w:t>
      </w:r>
    </w:p>
    <w:p>
      <w:r>
        <w:t xml:space="preserve">               name: nbtscan</w:t>
      </w:r>
    </w:p>
    <w:p>
      <w:r>
        <w:t xml:space="preserve">               size: 271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ncrack: </w:t>
      </w:r>
    </w:p>
    <w:p>
      <w:r>
        <w:t xml:space="preserve">               name: ncrack</w:t>
      </w:r>
    </w:p>
    <w:p>
      <w:r>
        <w:t xml:space="preserve">               size: 283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netcat: </w:t>
      </w:r>
    </w:p>
    <w:p>
      <w:r>
        <w:t xml:space="preserve">               name: netcat</w:t>
      </w:r>
    </w:p>
    <w:p>
      <w:r>
        <w:t xml:space="preserve">               size: 289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netdiscover: </w:t>
      </w:r>
    </w:p>
    <w:p>
      <w:r>
        <w:t xml:space="preserve">               name: netdiscover</w:t>
      </w:r>
    </w:p>
    <w:p>
      <w:r>
        <w:t xml:space="preserve">               size: 303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netmask: </w:t>
      </w:r>
    </w:p>
    <w:p>
      <w:r>
        <w:t xml:space="preserve">               name: netmask</w:t>
      </w:r>
    </w:p>
    <w:p>
      <w:r>
        <w:t xml:space="preserve">               size: 274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netsniff-ng: </w:t>
      </w:r>
    </w:p>
    <w:p>
      <w:r>
        <w:t xml:space="preserve">               name: netsniff-ng</w:t>
      </w:r>
    </w:p>
    <w:p>
      <w:r>
        <w:t xml:space="preserve">               size: 307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nikto: </w:t>
      </w:r>
    </w:p>
    <w:p>
      <w:r>
        <w:t xml:space="preserve">               name: nikto</w:t>
      </w:r>
    </w:p>
    <w:p>
      <w:r>
        <w:t xml:space="preserve">               size: 252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nmap: </w:t>
      </w:r>
    </w:p>
    <w:p>
      <w:r>
        <w:t xml:space="preserve">               name: nmap</w:t>
      </w:r>
    </w:p>
    <w:p>
      <w:r>
        <w:t xml:space="preserve">               size: 314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onesixtyone: </w:t>
      </w:r>
    </w:p>
    <w:p>
      <w:r>
        <w:t xml:space="preserve">               name: onesixtyone</w:t>
      </w:r>
    </w:p>
    <w:p>
      <w:r>
        <w:t xml:space="preserve">               size: 292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ophcrack: </w:t>
      </w:r>
    </w:p>
    <w:p>
      <w:r>
        <w:t xml:space="preserve">               name: ophcrack</w:t>
      </w:r>
    </w:p>
    <w:p>
      <w:r>
        <w:t xml:space="preserve">               size: 186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ophcrack-cli: </w:t>
      </w:r>
    </w:p>
    <w:p>
      <w:r>
        <w:t xml:space="preserve">               name: ophcrack-cli</w:t>
      </w:r>
    </w:p>
    <w:p>
      <w:r>
        <w:t xml:space="preserve">               size: 303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patator: </w:t>
      </w:r>
    </w:p>
    <w:p>
      <w:r>
        <w:t xml:space="preserve">               name: patator</w:t>
      </w:r>
    </w:p>
    <w:p>
      <w:r>
        <w:t xml:space="preserve">               size: 257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pdf-parser: </w:t>
      </w:r>
    </w:p>
    <w:p>
      <w:r>
        <w:t xml:space="preserve">               name: pdf-parser</w:t>
      </w:r>
    </w:p>
    <w:p>
      <w:r>
        <w:t xml:space="preserve">               size: 239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pdfid: </w:t>
      </w:r>
    </w:p>
    <w:p>
      <w:r>
        <w:t xml:space="preserve">               name: pdfid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pipal: </w:t>
      </w:r>
    </w:p>
    <w:p>
      <w:r>
        <w:t xml:space="preserve">               name: pipal</w:t>
      </w:r>
    </w:p>
    <w:p>
      <w:r>
        <w:t xml:space="preserve">               size: 206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pixiewps: </w:t>
      </w:r>
    </w:p>
    <w:p>
      <w:r>
        <w:t xml:space="preserve">               name: pixiewps</w:t>
      </w:r>
    </w:p>
    <w:p>
      <w:r>
        <w:t xml:space="preserve">               size: 279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powershell empire: </w:t>
      </w:r>
    </w:p>
    <w:p>
      <w:r>
        <w:t xml:space="preserve">               name: powershell empire</w:t>
      </w:r>
    </w:p>
    <w:p>
      <w:r>
        <w:t xml:space="preserve">               size: 268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powersploit: </w:t>
      </w:r>
    </w:p>
    <w:p>
      <w:r>
        <w:t xml:space="preserve">               name: powersploit</w:t>
      </w:r>
    </w:p>
    <w:p>
      <w:r>
        <w:t xml:space="preserve">               size: 218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proxychains4: </w:t>
      </w:r>
    </w:p>
    <w:p>
      <w:r>
        <w:t xml:space="preserve">               name: proxychains4</w:t>
      </w:r>
    </w:p>
    <w:p>
      <w:r>
        <w:t xml:space="preserve">               size: 306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proxytunnel: </w:t>
      </w:r>
    </w:p>
    <w:p>
      <w:r>
        <w:t xml:space="preserve">               name: proxytunnel</w:t>
      </w:r>
    </w:p>
    <w:p>
      <w:r>
        <w:t xml:space="preserve">               size: 303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pth-curl: </w:t>
      </w:r>
    </w:p>
    <w:p>
      <w:r>
        <w:t xml:space="preserve">               name: pth-curl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pth-net: </w:t>
      </w:r>
    </w:p>
    <w:p>
      <w:r>
        <w:t xml:space="preserve">               name: pth-net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pth-rpcclient: </w:t>
      </w:r>
    </w:p>
    <w:p>
      <w:r>
        <w:t xml:space="preserve">               name: pth-rpcclient</w:t>
      </w:r>
    </w:p>
    <w:p>
      <w:r>
        <w:t xml:space="preserve">               size: 234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pth-smbclient: </w:t>
      </w:r>
    </w:p>
    <w:p>
      <w:r>
        <w:t xml:space="preserve">               name: pth-smbclient</w:t>
      </w:r>
    </w:p>
    <w:p>
      <w:r>
        <w:t xml:space="preserve">               size: 234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pth-smbget: </w:t>
      </w:r>
    </w:p>
    <w:p>
      <w:r>
        <w:t xml:space="preserve">               name: pth-smbget</w:t>
      </w:r>
    </w:p>
    <w:p>
      <w:r>
        <w:t xml:space="preserve">               size: 232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pth-sqsh: </w:t>
      </w:r>
    </w:p>
    <w:p>
      <w:r>
        <w:t xml:space="preserve">               name: pth-sqsh</w:t>
      </w:r>
    </w:p>
    <w:p>
      <w:r>
        <w:t xml:space="preserve">               size: 228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pth-winexe: </w:t>
      </w:r>
    </w:p>
    <w:p>
      <w:r>
        <w:t xml:space="preserve">               name: pth-winexe</w:t>
      </w:r>
    </w:p>
    <w:p>
      <w:r>
        <w:t xml:space="preserve">               size: 228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pth-wmic: </w:t>
      </w:r>
    </w:p>
    <w:p>
      <w:r>
        <w:t xml:space="preserve">               name: pth-wmic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pth-wmis: </w:t>
      </w:r>
    </w:p>
    <w:p>
      <w:r>
        <w:t xml:space="preserve">               name: pth-wmis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pth-xfreerdp: </w:t>
      </w:r>
    </w:p>
    <w:p>
      <w:r>
        <w:t xml:space="preserve">               name: pth-xfreerdp</w:t>
      </w:r>
    </w:p>
    <w:p>
      <w:r>
        <w:t xml:space="preserve">               size: 221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ptunnel: </w:t>
      </w:r>
    </w:p>
    <w:p>
      <w:r>
        <w:t xml:space="preserve">               name: ptunnel</w:t>
      </w:r>
    </w:p>
    <w:p>
      <w:r>
        <w:t xml:space="preserve">               size: 286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pwnat: </w:t>
      </w:r>
    </w:p>
    <w:p>
      <w:r>
        <w:t xml:space="preserve">               name: pwnat</w:t>
      </w:r>
    </w:p>
    <w:p>
      <w:r>
        <w:t xml:space="preserve">               size: 209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radare2: </w:t>
      </w:r>
    </w:p>
    <w:p>
      <w:r>
        <w:t xml:space="preserve">               name: radare2</w:t>
      </w:r>
    </w:p>
    <w:p>
      <w:r>
        <w:t xml:space="preserve">               size: 295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reaver: </w:t>
      </w:r>
    </w:p>
    <w:p>
      <w:r>
        <w:t xml:space="preserve">               name: reaver</w:t>
      </w:r>
    </w:p>
    <w:p>
      <w:r>
        <w:t xml:space="preserve">               size: 237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rebind: </w:t>
      </w:r>
    </w:p>
    <w:p>
      <w:r>
        <w:t xml:space="preserve">               name: rebind</w:t>
      </w:r>
    </w:p>
    <w:p>
      <w:r>
        <w:t xml:space="preserve">               size: 221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recon-ng: </w:t>
      </w:r>
    </w:p>
    <w:p>
      <w:r>
        <w:t xml:space="preserve">               name: recon-ng</w:t>
      </w:r>
    </w:p>
    <w:p>
      <w:r>
        <w:t xml:space="preserve">               size: 220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recordmydesktop: </w:t>
      </w:r>
    </w:p>
    <w:p>
      <w:r>
        <w:t xml:space="preserve">               name: recordmydesktop</w:t>
      </w:r>
    </w:p>
    <w:p>
      <w:r>
        <w:t xml:space="preserve">               size: 308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responder: </w:t>
      </w:r>
    </w:p>
    <w:p>
      <w:r>
        <w:t xml:space="preserve">               name: responder</w:t>
      </w:r>
    </w:p>
    <w:p>
      <w:r>
        <w:t xml:space="preserve">               size: 230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rsmangler: </w:t>
      </w:r>
    </w:p>
    <w:p>
      <w:r>
        <w:t xml:space="preserve">               name: rsmangler</w:t>
      </w:r>
    </w:p>
    <w:p>
      <w:r>
        <w:t xml:space="preserve">               size: 223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samdump2: </w:t>
      </w:r>
    </w:p>
    <w:p>
      <w:r>
        <w:t xml:space="preserve">               name: samdump2</w:t>
      </w:r>
    </w:p>
    <w:p>
      <w:r>
        <w:t xml:space="preserve">               size: 227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sbd: </w:t>
      </w:r>
    </w:p>
    <w:p>
      <w:r>
        <w:t xml:space="preserve">               name: sbd</w:t>
      </w:r>
    </w:p>
    <w:p>
      <w:r>
        <w:t xml:space="preserve">               size: 204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scalpel: </w:t>
      </w:r>
    </w:p>
    <w:p>
      <w:r>
        <w:t xml:space="preserve">               name: scalpel</w:t>
      </w:r>
    </w:p>
    <w:p>
      <w:r>
        <w:t xml:space="preserve">               size: 283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scapy: </w:t>
      </w:r>
    </w:p>
    <w:p>
      <w:r>
        <w:t xml:space="preserve">               name: scapy</w:t>
      </w:r>
    </w:p>
    <w:p>
      <w:r>
        <w:t xml:space="preserve">               size: 227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scrounge-ntfs: </w:t>
      </w:r>
    </w:p>
    <w:p>
      <w:r>
        <w:t xml:space="preserve">               name: scrounge-ntfs</w:t>
      </w:r>
    </w:p>
    <w:p>
      <w:r>
        <w:t xml:space="preserve">               size: 325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searchsploit: </w:t>
      </w:r>
    </w:p>
    <w:p>
      <w:r>
        <w:t xml:space="preserve">               name: searchsploit</w:t>
      </w:r>
    </w:p>
    <w:p>
      <w:r>
        <w:t xml:space="preserve">               size: 250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sigfind: </w:t>
      </w:r>
    </w:p>
    <w:p>
      <w:r>
        <w:t xml:space="preserve">               name: sigfind</w:t>
      </w:r>
    </w:p>
    <w:p>
      <w:r>
        <w:t xml:space="preserve">               size: 222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skipfish: </w:t>
      </w:r>
    </w:p>
    <w:p>
      <w:r>
        <w:t xml:space="preserve">               name: skipfish</w:t>
      </w:r>
    </w:p>
    <w:p>
      <w:r>
        <w:t xml:space="preserve">               size: 298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smbmap: </w:t>
      </w:r>
    </w:p>
    <w:p>
      <w:r>
        <w:t xml:space="preserve">               name: smbmap</w:t>
      </w:r>
    </w:p>
    <w:p>
      <w:r>
        <w:t xml:space="preserve">               size: 232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snmp-check: </w:t>
      </w:r>
    </w:p>
    <w:p>
      <w:r>
        <w:t xml:space="preserve">               name: snmp-check</w:t>
      </w:r>
    </w:p>
    <w:p>
      <w:r>
        <w:t xml:space="preserve">               size: 264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social engineering toolkit (root): </w:t>
      </w:r>
    </w:p>
    <w:p>
      <w:r>
        <w:t xml:space="preserve">               name: social engineering toolkit (root)</w:t>
      </w:r>
    </w:p>
    <w:p>
      <w:r>
        <w:t xml:space="preserve">               size: 236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sorter: </w:t>
      </w:r>
    </w:p>
    <w:p>
      <w:r>
        <w:t xml:space="preserve">               name: sorter</w:t>
      </w:r>
    </w:p>
    <w:p>
      <w:r>
        <w:t xml:space="preserve">               size: 219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spiderfoot: </w:t>
      </w:r>
    </w:p>
    <w:p>
      <w:r>
        <w:t xml:space="preserve">               name: spiderfoot</w:t>
      </w:r>
    </w:p>
    <w:p>
      <w:r>
        <w:t xml:space="preserve">               size: 269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spiderfoot-cli: </w:t>
      </w:r>
    </w:p>
    <w:p>
      <w:r>
        <w:t xml:space="preserve">               name: spiderfoot-cli</w:t>
      </w:r>
    </w:p>
    <w:p>
      <w:r>
        <w:t xml:space="preserve">               size: 259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spike-generic_chunked: </w:t>
      </w:r>
    </w:p>
    <w:p>
      <w:r>
        <w:t xml:space="preserve">               name: spike-generic_chunked</w:t>
      </w:r>
    </w:p>
    <w:p>
      <w:r>
        <w:t xml:space="preserve">               size: 230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spike-generic_listen_tcp: </w:t>
      </w:r>
    </w:p>
    <w:p>
      <w:r>
        <w:t xml:space="preserve">               name: spike-generic_listen_tcp</w:t>
      </w:r>
    </w:p>
    <w:p>
      <w:r>
        <w:t xml:space="preserve">               size: 236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spike-generic_send_tcp: </w:t>
      </w:r>
    </w:p>
    <w:p>
      <w:r>
        <w:t xml:space="preserve">               name: spike-generic_send_tcp</w:t>
      </w:r>
    </w:p>
    <w:p>
      <w:r>
        <w:t xml:space="preserve">               size: 232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spike-generic_send_udp: </w:t>
      </w:r>
    </w:p>
    <w:p>
      <w:r>
        <w:t xml:space="preserve">               name: spike-generic_send_udp</w:t>
      </w:r>
    </w:p>
    <w:p>
      <w:r>
        <w:t xml:space="preserve">               size: 232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spooftooph: </w:t>
      </w:r>
    </w:p>
    <w:p>
      <w:r>
        <w:t xml:space="preserve">               name: spooftooph</w:t>
      </w:r>
    </w:p>
    <w:p>
      <w:r>
        <w:t xml:space="preserve">               size: 235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sqlmap: </w:t>
      </w:r>
    </w:p>
    <w:p>
      <w:r>
        <w:t xml:space="preserve">               name: sqlmap</w:t>
      </w:r>
    </w:p>
    <w:p>
      <w:r>
        <w:t xml:space="preserve">               size: 304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srch_strings: </w:t>
      </w:r>
    </w:p>
    <w:p>
      <w:r>
        <w:t xml:space="preserve">               name: srch_strings</w:t>
      </w:r>
    </w:p>
    <w:p>
      <w:r>
        <w:t xml:space="preserve">               size: 239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ssldump: </w:t>
      </w:r>
    </w:p>
    <w:p>
      <w:r>
        <w:t xml:space="preserve">               name: ssldump</w:t>
      </w:r>
    </w:p>
    <w:p>
      <w:r>
        <w:t xml:space="preserve">               size: 258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sslh: </w:t>
      </w:r>
    </w:p>
    <w:p>
      <w:r>
        <w:t xml:space="preserve">               name: sslh</w:t>
      </w:r>
    </w:p>
    <w:p>
      <w:r>
        <w:t xml:space="preserve">               size: 255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sslscan: </w:t>
      </w:r>
    </w:p>
    <w:p>
      <w:r>
        <w:t xml:space="preserve">               name: sslscan</w:t>
      </w:r>
    </w:p>
    <w:p>
      <w:r>
        <w:t xml:space="preserve">               size: 246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sslsplit: </w:t>
      </w:r>
    </w:p>
    <w:p>
      <w:r>
        <w:t xml:space="preserve">               name: sslsplit</w:t>
      </w:r>
    </w:p>
    <w:p>
      <w:r>
        <w:t xml:space="preserve">               size: 269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sslyze: </w:t>
      </w:r>
    </w:p>
    <w:p>
      <w:r>
        <w:t xml:space="preserve">               name: sslyze</w:t>
      </w:r>
    </w:p>
    <w:p>
      <w:r>
        <w:t xml:space="preserve">               size: 216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starkiller: </w:t>
      </w:r>
    </w:p>
    <w:p>
      <w:r>
        <w:t xml:space="preserve">               name: starkiller</w:t>
      </w:r>
    </w:p>
    <w:p>
      <w:r>
        <w:t xml:space="preserve">               size: 260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stunnel4: </w:t>
      </w:r>
    </w:p>
    <w:p>
      <w:r>
        <w:t xml:space="preserve">               name: stunnel4</w:t>
      </w:r>
    </w:p>
    <w:p>
      <w:r>
        <w:t xml:space="preserve">               size: 224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swaks: </w:t>
      </w:r>
    </w:p>
    <w:p>
      <w:r>
        <w:t xml:space="preserve">               name: swaks</w:t>
      </w:r>
    </w:p>
    <w:p>
      <w:r>
        <w:t xml:space="preserve">               size: 180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tcpdump: </w:t>
      </w:r>
    </w:p>
    <w:p>
      <w:r>
        <w:t xml:space="preserve">               name: tcpdump</w:t>
      </w:r>
    </w:p>
    <w:p>
      <w:r>
        <w:t xml:space="preserve">               size: 256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tcpreplay: </w:t>
      </w:r>
    </w:p>
    <w:p>
      <w:r>
        <w:t xml:space="preserve">               name: tcpreplay</w:t>
      </w:r>
    </w:p>
    <w:p>
      <w:r>
        <w:t xml:space="preserve">               size: 284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thc-pptp-bruter: </w:t>
      </w:r>
    </w:p>
    <w:p>
      <w:r>
        <w:t xml:space="preserve">               name: thc-pptp-bruter</w:t>
      </w:r>
    </w:p>
    <w:p>
      <w:r>
        <w:t xml:space="preserve">               size: 251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thcping6: </w:t>
      </w:r>
    </w:p>
    <w:p>
      <w:r>
        <w:t xml:space="preserve">               name: thcping6</w:t>
      </w:r>
    </w:p>
    <w:p>
      <w:r>
        <w:t xml:space="preserve">               size: 233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theharvester: </w:t>
      </w:r>
    </w:p>
    <w:p>
      <w:r>
        <w:t xml:space="preserve">               name: theharvester</w:t>
      </w:r>
    </w:p>
    <w:p>
      <w:r>
        <w:t xml:space="preserve">               size: 242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tsk_comparedir: </w:t>
      </w:r>
    </w:p>
    <w:p>
      <w:r>
        <w:t xml:space="preserve">               name: tsk_comparedir</w:t>
      </w:r>
    </w:p>
    <w:p>
      <w:r>
        <w:t xml:space="preserve">               size: 243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tsk_gettimes: </w:t>
      </w:r>
    </w:p>
    <w:p>
      <w:r>
        <w:t xml:space="preserve">               name: tsk_gettimes</w:t>
      </w:r>
    </w:p>
    <w:p>
      <w:r>
        <w:t xml:space="preserve">               size: 240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tsk_loaddb: </w:t>
      </w:r>
    </w:p>
    <w:p>
      <w:r>
        <w:t xml:space="preserve">               name: tsk_loaddb</w:t>
      </w:r>
    </w:p>
    <w:p>
      <w:r>
        <w:t xml:space="preserve">               size: 231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tsk_recover: </w:t>
      </w:r>
    </w:p>
    <w:p>
      <w:r>
        <w:t xml:space="preserve">               name: tsk_recover</w:t>
      </w:r>
    </w:p>
    <w:p>
      <w:r>
        <w:t xml:space="preserve">               size: 234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udptunnel: </w:t>
      </w:r>
    </w:p>
    <w:p>
      <w:r>
        <w:t xml:space="preserve">               name: udptunnel</w:t>
      </w:r>
    </w:p>
    <w:p>
      <w:r>
        <w:t xml:space="preserve">               size: 225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unix-privesc-check: </w:t>
      </w:r>
    </w:p>
    <w:p>
      <w:r>
        <w:t xml:space="preserve">               name: unix-privesc-check</w:t>
      </w:r>
    </w:p>
    <w:p>
      <w:r>
        <w:t xml:space="preserve">               size: 268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voiphopper: </w:t>
      </w:r>
    </w:p>
    <w:p>
      <w:r>
        <w:t xml:space="preserve">               name: voiphopper</w:t>
      </w:r>
    </w:p>
    <w:p>
      <w:r>
        <w:t xml:space="preserve">               size: 227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wafw00f: </w:t>
      </w:r>
    </w:p>
    <w:p>
      <w:r>
        <w:t xml:space="preserve">               name: wafw00f</w:t>
      </w:r>
    </w:p>
    <w:p>
      <w:r>
        <w:t xml:space="preserve">               size: 297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wapiti: </w:t>
      </w:r>
    </w:p>
    <w:p>
      <w:r>
        <w:t xml:space="preserve">               name: wapiti</w:t>
      </w:r>
    </w:p>
    <w:p>
      <w:r>
        <w:t xml:space="preserve">               size: 301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webshells: </w:t>
      </w:r>
    </w:p>
    <w:p>
      <w:r>
        <w:t xml:space="preserve">               name: webshells</w:t>
      </w:r>
    </w:p>
    <w:p>
      <w:r>
        <w:t xml:space="preserve">               size: 188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weevely: </w:t>
      </w:r>
    </w:p>
    <w:p>
      <w:r>
        <w:t xml:space="preserve">               name: weevely</w:t>
      </w:r>
    </w:p>
    <w:p>
      <w:r>
        <w:t xml:space="preserve">               size: 281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wfuzz: </w:t>
      </w:r>
    </w:p>
    <w:p>
      <w:r>
        <w:t xml:space="preserve">               name: wfuzz</w:t>
      </w:r>
    </w:p>
    <w:p>
      <w:r>
        <w:t xml:space="preserve">               size: 247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whatweb: </w:t>
      </w:r>
    </w:p>
    <w:p>
      <w:r>
        <w:t xml:space="preserve">               name: whatweb</w:t>
      </w:r>
    </w:p>
    <w:p>
      <w:r>
        <w:t xml:space="preserve">               size: 234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wifite: </w:t>
      </w:r>
    </w:p>
    <w:p>
      <w:r>
        <w:t xml:space="preserve">               name: wifite</w:t>
      </w:r>
    </w:p>
    <w:p>
      <w:r>
        <w:t xml:space="preserve">               size: 297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wireshark: </w:t>
      </w:r>
    </w:p>
    <w:p>
      <w:r>
        <w:t xml:space="preserve">               name: wireshark</w:t>
      </w:r>
    </w:p>
    <w:p>
      <w:r>
        <w:t xml:space="preserve">               size: 767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wordlists: </w:t>
      </w:r>
    </w:p>
    <w:p>
      <w:r>
        <w:t xml:space="preserve">               name: wordlists</w:t>
      </w:r>
    </w:p>
    <w:p>
      <w:r>
        <w:t xml:space="preserve">               size: 203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wpscan: </w:t>
      </w:r>
    </w:p>
    <w:p>
      <w:r>
        <w:t xml:space="preserve">               name: wpscan</w:t>
      </w:r>
    </w:p>
    <w:p>
      <w:r>
        <w:t xml:space="preserve">               size: 313</w:t>
      </w:r>
    </w:p>
    <w:p>
      <w:r>
        <w:t xml:space="preserve">               date_modified: 2023-09-07 05:17:38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2023-09-07 05:17:38</w:t>
      </w:r>
    </w:p>
    <w:p>
      <w:r>
        <w:t xml:space="preserve">       wxHexEditor: </w:t>
      </w:r>
    </w:p>
    <w:p>
      <w:r>
        <w:t xml:space="preserve">               name: wxHexEditor</w:t>
      </w:r>
    </w:p>
    <w:p>
      <w:r>
        <w:t xml:space="preserve">               size: 343</w:t>
      </w:r>
    </w:p>
    <w:p>
      <w:r>
        <w:t xml:space="preserve">               date_modified: 2022-12-27 20:23:22</w:t>
      </w:r>
    </w:p>
    <w:p>
      <w:r>
        <w:t xml:space="preserve">               owner: 0</w:t>
      </w:r>
    </w:p>
    <w:p>
      <w:r>
        <w:t xml:space="preserve">               group: 0</w:t>
      </w:r>
    </w:p>
    <w:p>
      <w:r>
        <w:t xml:space="preserve">               date_created: 2023-05-30 03:29:19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